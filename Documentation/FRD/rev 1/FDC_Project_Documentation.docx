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BC4A" w14:textId="77777777" w:rsidR="004F43B0" w:rsidRPr="00310F10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>Project Documentation</w:t>
      </w:r>
    </w:p>
    <w:p w14:paraId="74103154" w14:textId="77777777" w:rsidR="004F43B0" w:rsidRPr="00310F10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>GENERAL INFORMATION</w:t>
      </w:r>
    </w:p>
    <w:p w14:paraId="2C416A8A" w14:textId="77777777" w:rsidR="004F43B0" w:rsidRPr="00310F1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>Project Name:</w:t>
      </w:r>
    </w:p>
    <w:p w14:paraId="64A0EFE5" w14:textId="1A925BBD" w:rsidR="004F43B0" w:rsidRPr="00310F10" w:rsidRDefault="00000000">
      <w:pPr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 xml:space="preserve">Financial Data </w:t>
      </w:r>
      <w:r w:rsidR="00FE6300" w:rsidRPr="00310F10">
        <w:rPr>
          <w:rFonts w:ascii="Times New Roman" w:hAnsi="Times New Roman" w:cs="Times New Roman"/>
          <w:sz w:val="24"/>
          <w:szCs w:val="24"/>
        </w:rPr>
        <w:t>Chatbot</w:t>
      </w:r>
      <w:r w:rsidRPr="00310F10">
        <w:rPr>
          <w:rFonts w:ascii="Times New Roman" w:hAnsi="Times New Roman" w:cs="Times New Roman"/>
          <w:sz w:val="24"/>
          <w:szCs w:val="24"/>
        </w:rPr>
        <w:t xml:space="preserve"> (FD</w:t>
      </w:r>
      <w:r w:rsidR="00FE6300" w:rsidRPr="00310F10">
        <w:rPr>
          <w:rFonts w:ascii="Times New Roman" w:hAnsi="Times New Roman" w:cs="Times New Roman"/>
          <w:sz w:val="24"/>
          <w:szCs w:val="24"/>
        </w:rPr>
        <w:t>C</w:t>
      </w:r>
      <w:r w:rsidRPr="00310F10">
        <w:rPr>
          <w:rFonts w:ascii="Times New Roman" w:hAnsi="Times New Roman" w:cs="Times New Roman"/>
          <w:sz w:val="24"/>
          <w:szCs w:val="24"/>
        </w:rPr>
        <w:t>)</w:t>
      </w:r>
    </w:p>
    <w:p w14:paraId="0D201423" w14:textId="77777777" w:rsidR="004F43B0" w:rsidRPr="00310F1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>Purpose:</w:t>
      </w:r>
    </w:p>
    <w:p w14:paraId="22B1446E" w14:textId="77777777" w:rsidR="004F43B0" w:rsidRPr="00310F10" w:rsidRDefault="00000000">
      <w:pPr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>To facilitate access and consultation of financial data through a user-friendly platform, using the capabilities of SQL, Python, and the Alpha Vantage API and an AI-based chatbot.</w:t>
      </w:r>
    </w:p>
    <w:p w14:paraId="059AEEE8" w14:textId="77777777" w:rsidR="004F43B0" w:rsidRPr="00310F10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>Scope:</w:t>
      </w:r>
    </w:p>
    <w:p w14:paraId="23CBDD93" w14:textId="77777777" w:rsidR="004F43B0" w:rsidRPr="00310F10" w:rsidRDefault="00000000">
      <w:pPr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>The software will allow users to make specific financial data queries, obtain real-time results using the Alpha Vantage API, and receive immediate answers to common questions through an integrated AI-based chatbot.</w:t>
      </w:r>
    </w:p>
    <w:p w14:paraId="5F001915" w14:textId="77777777" w:rsidR="004F43B0" w:rsidRPr="00310F10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>1.3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81"/>
        <w:gridCol w:w="4063"/>
      </w:tblGrid>
      <w:tr w:rsidR="004F43B0" w:rsidRPr="00310F10" w14:paraId="095515D2" w14:textId="77777777">
        <w:tc>
          <w:tcPr>
            <w:tcW w:w="2880" w:type="dxa"/>
          </w:tcPr>
          <w:p w14:paraId="21CF1BD0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216AC498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2880" w:type="dxa"/>
          </w:tcPr>
          <w:p w14:paraId="1804C061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Email/Phone</w:t>
            </w:r>
          </w:p>
        </w:tc>
      </w:tr>
      <w:tr w:rsidR="004F43B0" w:rsidRPr="00310F10" w14:paraId="373E15B7" w14:textId="77777777">
        <w:tc>
          <w:tcPr>
            <w:tcW w:w="2880" w:type="dxa"/>
          </w:tcPr>
          <w:p w14:paraId="2032BED5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JOEL MENDONSA</w:t>
            </w:r>
          </w:p>
        </w:tc>
        <w:tc>
          <w:tcPr>
            <w:tcW w:w="2880" w:type="dxa"/>
          </w:tcPr>
          <w:p w14:paraId="55CFA4EE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PYTHON DEVELOPER</w:t>
            </w:r>
          </w:p>
        </w:tc>
        <w:tc>
          <w:tcPr>
            <w:tcW w:w="2880" w:type="dxa"/>
          </w:tcPr>
          <w:p w14:paraId="19F7171B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Jmendonsa8141@conestogac.on.ca</w:t>
            </w:r>
          </w:p>
        </w:tc>
      </w:tr>
      <w:tr w:rsidR="004F43B0" w:rsidRPr="00310F10" w14:paraId="67E7D1C9" w14:textId="77777777">
        <w:tc>
          <w:tcPr>
            <w:tcW w:w="2880" w:type="dxa"/>
          </w:tcPr>
          <w:p w14:paraId="63D3DC14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JORGE SABOGAL</w:t>
            </w:r>
          </w:p>
        </w:tc>
        <w:tc>
          <w:tcPr>
            <w:tcW w:w="2880" w:type="dxa"/>
          </w:tcPr>
          <w:p w14:paraId="51AED9DC" w14:textId="537682FB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PYTHON DEVELOPER</w:t>
            </w:r>
          </w:p>
        </w:tc>
        <w:tc>
          <w:tcPr>
            <w:tcW w:w="2880" w:type="dxa"/>
          </w:tcPr>
          <w:p w14:paraId="3BE8AAA8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jsabogaltamayo6485@conestogac.on.ca</w:t>
            </w:r>
          </w:p>
        </w:tc>
      </w:tr>
      <w:tr w:rsidR="004F43B0" w:rsidRPr="00310F10" w14:paraId="3E8522AB" w14:textId="77777777">
        <w:tc>
          <w:tcPr>
            <w:tcW w:w="2880" w:type="dxa"/>
          </w:tcPr>
          <w:p w14:paraId="4367F54B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MOULYA BANGALORE PRADEEP</w:t>
            </w:r>
          </w:p>
        </w:tc>
        <w:tc>
          <w:tcPr>
            <w:tcW w:w="2880" w:type="dxa"/>
          </w:tcPr>
          <w:p w14:paraId="063A1FF5" w14:textId="0BBDEDBC" w:rsidR="004F43B0" w:rsidRPr="00310F10" w:rsidRDefault="00CB0C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="00000000" w:rsidRPr="00310F1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880" w:type="dxa"/>
          </w:tcPr>
          <w:p w14:paraId="7EE8A815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mpradeep3556@conestogac.on.ca</w:t>
            </w:r>
          </w:p>
        </w:tc>
      </w:tr>
    </w:tbl>
    <w:p w14:paraId="148FC979" w14:textId="77777777" w:rsidR="004F43B0" w:rsidRPr="00310F10" w:rsidRDefault="0000000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10F10">
        <w:rPr>
          <w:rFonts w:ascii="Times New Roman" w:hAnsi="Times New Roman" w:cs="Times New Roman"/>
          <w:sz w:val="24"/>
          <w:szCs w:val="24"/>
        </w:rPr>
        <w:t>Refined Functional Requirements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09"/>
        <w:gridCol w:w="1695"/>
        <w:gridCol w:w="1496"/>
        <w:gridCol w:w="3015"/>
        <w:gridCol w:w="1030"/>
        <w:gridCol w:w="1577"/>
      </w:tblGrid>
      <w:tr w:rsidR="00737FCD" w:rsidRPr="00310F10" w14:paraId="4733C0B8" w14:textId="77777777" w:rsidTr="00737FCD">
        <w:tc>
          <w:tcPr>
            <w:tcW w:w="534" w:type="dxa"/>
          </w:tcPr>
          <w:p w14:paraId="6B30E824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701" w:type="dxa"/>
          </w:tcPr>
          <w:p w14:paraId="4E46AE54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1431" w:type="dxa"/>
          </w:tcPr>
          <w:p w14:paraId="089AB319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246" w:type="dxa"/>
          </w:tcPr>
          <w:p w14:paraId="31D56CBF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  <w:tc>
          <w:tcPr>
            <w:tcW w:w="993" w:type="dxa"/>
          </w:tcPr>
          <w:p w14:paraId="63B9AABC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417" w:type="dxa"/>
          </w:tcPr>
          <w:p w14:paraId="64D7D5D9" w14:textId="412FDDBD" w:rsidR="004F43B0" w:rsidRPr="00310F10" w:rsidRDefault="0022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</w:tr>
      <w:tr w:rsidR="00737FCD" w:rsidRPr="00310F10" w14:paraId="26306F71" w14:textId="77777777" w:rsidTr="00737FCD">
        <w:tc>
          <w:tcPr>
            <w:tcW w:w="534" w:type="dxa"/>
          </w:tcPr>
          <w:p w14:paraId="27753959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725D164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Integration with Alpha Vantage API</w:t>
            </w:r>
          </w:p>
        </w:tc>
        <w:tc>
          <w:tcPr>
            <w:tcW w:w="1431" w:type="dxa"/>
          </w:tcPr>
          <w:p w14:paraId="60DEBCCC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API Integration</w:t>
            </w:r>
          </w:p>
        </w:tc>
        <w:tc>
          <w:tcPr>
            <w:tcW w:w="3246" w:type="dxa"/>
          </w:tcPr>
          <w:p w14:paraId="5BFDC549" w14:textId="3C5C7C55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Enable data retrieval through Alpha Vantage API using a valid API key.</w:t>
            </w:r>
          </w:p>
        </w:tc>
        <w:tc>
          <w:tcPr>
            <w:tcW w:w="993" w:type="dxa"/>
          </w:tcPr>
          <w:p w14:paraId="31865FEE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0B1B0235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JOEL MENDONSA</w:t>
            </w:r>
          </w:p>
        </w:tc>
      </w:tr>
      <w:tr w:rsidR="00737FCD" w:rsidRPr="00310F10" w14:paraId="1F9799CE" w14:textId="77777777" w:rsidTr="00737FCD">
        <w:tc>
          <w:tcPr>
            <w:tcW w:w="534" w:type="dxa"/>
          </w:tcPr>
          <w:p w14:paraId="2B3000C4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B9A3A50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Execute SQL Queries</w:t>
            </w:r>
          </w:p>
        </w:tc>
        <w:tc>
          <w:tcPr>
            <w:tcW w:w="1431" w:type="dxa"/>
          </w:tcPr>
          <w:p w14:paraId="16BC0A79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Database Management</w:t>
            </w:r>
          </w:p>
        </w:tc>
        <w:tc>
          <w:tcPr>
            <w:tcW w:w="3246" w:type="dxa"/>
          </w:tcPr>
          <w:p w14:paraId="46EA7DBA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Support the execution of standard SQL queries to interact with the database.</w:t>
            </w:r>
          </w:p>
        </w:tc>
        <w:tc>
          <w:tcPr>
            <w:tcW w:w="993" w:type="dxa"/>
          </w:tcPr>
          <w:p w14:paraId="2CE62422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140504D8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JOEL MENDONSA</w:t>
            </w:r>
          </w:p>
        </w:tc>
      </w:tr>
      <w:tr w:rsidR="00737FCD" w:rsidRPr="00310F10" w14:paraId="21EDD8E2" w14:textId="77777777" w:rsidTr="00737FCD">
        <w:tc>
          <w:tcPr>
            <w:tcW w:w="534" w:type="dxa"/>
          </w:tcPr>
          <w:p w14:paraId="15F42451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221FEE8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AI Chatbot Development</w:t>
            </w:r>
          </w:p>
        </w:tc>
        <w:tc>
          <w:tcPr>
            <w:tcW w:w="1431" w:type="dxa"/>
          </w:tcPr>
          <w:p w14:paraId="7D3CEF0E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</w:p>
        </w:tc>
        <w:tc>
          <w:tcPr>
            <w:tcW w:w="3246" w:type="dxa"/>
          </w:tcPr>
          <w:p w14:paraId="25ABF80E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Implement an AI chatbot that utilizes an AI API to accurately respond to user inquiries.</w:t>
            </w:r>
          </w:p>
        </w:tc>
        <w:tc>
          <w:tcPr>
            <w:tcW w:w="993" w:type="dxa"/>
          </w:tcPr>
          <w:p w14:paraId="5157F040" w14:textId="2C5DFD42" w:rsidR="004F43B0" w:rsidRPr="00310F10" w:rsidRDefault="0022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35A8A5CF" w14:textId="6C310CE3" w:rsidR="00F875F2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JORGE SABOGAL</w:t>
            </w:r>
            <w:r w:rsidR="00F875F2" w:rsidRPr="00310F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875F2" w:rsidRPr="00310F10">
              <w:rPr>
                <w:rFonts w:ascii="Times New Roman" w:hAnsi="Times New Roman" w:cs="Times New Roman"/>
                <w:sz w:val="24"/>
                <w:szCs w:val="24"/>
              </w:rPr>
              <w:t>MOULYA B. PRADEEP</w:t>
            </w:r>
          </w:p>
        </w:tc>
      </w:tr>
      <w:tr w:rsidR="00737FCD" w:rsidRPr="00310F10" w14:paraId="3DDF0927" w14:textId="77777777" w:rsidTr="00737FCD">
        <w:tc>
          <w:tcPr>
            <w:tcW w:w="534" w:type="dxa"/>
          </w:tcPr>
          <w:p w14:paraId="3CA6120B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A0F15D3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Intuitive User Interface</w:t>
            </w:r>
          </w:p>
        </w:tc>
        <w:tc>
          <w:tcPr>
            <w:tcW w:w="1431" w:type="dxa"/>
          </w:tcPr>
          <w:p w14:paraId="3FC513B9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3246" w:type="dxa"/>
          </w:tcPr>
          <w:p w14:paraId="06927268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Develop a user interface that facilitates easy submission of queries and visualization of results.</w:t>
            </w:r>
          </w:p>
        </w:tc>
        <w:tc>
          <w:tcPr>
            <w:tcW w:w="993" w:type="dxa"/>
          </w:tcPr>
          <w:p w14:paraId="3B3BBD39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7DD70B72" w14:textId="7971B02C" w:rsidR="004F43B0" w:rsidRPr="00310F10" w:rsidRDefault="00F8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JORGE SABOGAL</w:t>
            </w: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00000" w:rsidRPr="00310F10">
              <w:rPr>
                <w:rFonts w:ascii="Times New Roman" w:hAnsi="Times New Roman" w:cs="Times New Roman"/>
                <w:sz w:val="24"/>
                <w:szCs w:val="24"/>
              </w:rPr>
              <w:t>MOULYA B. PRADEEP</w:t>
            </w:r>
          </w:p>
        </w:tc>
      </w:tr>
      <w:tr w:rsidR="00737FCD" w:rsidRPr="00310F10" w14:paraId="7B64C770" w14:textId="77777777" w:rsidTr="00737FCD">
        <w:tc>
          <w:tcPr>
            <w:tcW w:w="534" w:type="dxa"/>
          </w:tcPr>
          <w:p w14:paraId="306EF702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01" w:type="dxa"/>
          </w:tcPr>
          <w:p w14:paraId="2C06D966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Real-time Financial Data Alerts</w:t>
            </w:r>
          </w:p>
        </w:tc>
        <w:tc>
          <w:tcPr>
            <w:tcW w:w="1431" w:type="dxa"/>
          </w:tcPr>
          <w:p w14:paraId="1DCEF772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3246" w:type="dxa"/>
          </w:tcPr>
          <w:p w14:paraId="27F79EA4" w14:textId="68354579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Implement a notification system that sends real-time</w:t>
            </w:r>
            <w:r w:rsidR="00A746AB" w:rsidRPr="00310F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financial data.</w:t>
            </w:r>
          </w:p>
        </w:tc>
        <w:tc>
          <w:tcPr>
            <w:tcW w:w="993" w:type="dxa"/>
          </w:tcPr>
          <w:p w14:paraId="618DC554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17" w:type="dxa"/>
          </w:tcPr>
          <w:p w14:paraId="16D819DC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JOEL MENDONSA</w:t>
            </w:r>
          </w:p>
        </w:tc>
      </w:tr>
      <w:tr w:rsidR="00737FCD" w:rsidRPr="00310F10" w14:paraId="2954EE8C" w14:textId="77777777" w:rsidTr="00737FCD">
        <w:tc>
          <w:tcPr>
            <w:tcW w:w="534" w:type="dxa"/>
          </w:tcPr>
          <w:p w14:paraId="64440E91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21EFCCAF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Export Data Functionality</w:t>
            </w:r>
          </w:p>
        </w:tc>
        <w:tc>
          <w:tcPr>
            <w:tcW w:w="1431" w:type="dxa"/>
          </w:tcPr>
          <w:p w14:paraId="078C20A8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Data Export</w:t>
            </w:r>
          </w:p>
        </w:tc>
        <w:tc>
          <w:tcPr>
            <w:tcW w:w="3246" w:type="dxa"/>
          </w:tcPr>
          <w:p w14:paraId="25CD80A9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Provide functionality that allows users to export query results to CSV/Excel formats.</w:t>
            </w:r>
          </w:p>
        </w:tc>
        <w:tc>
          <w:tcPr>
            <w:tcW w:w="993" w:type="dxa"/>
          </w:tcPr>
          <w:p w14:paraId="57CD8CA3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17" w:type="dxa"/>
          </w:tcPr>
          <w:p w14:paraId="039940BB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MOULYA B. PRADEEP</w:t>
            </w:r>
          </w:p>
        </w:tc>
      </w:tr>
      <w:tr w:rsidR="00737FCD" w:rsidRPr="00310F10" w14:paraId="777787AF" w14:textId="77777777" w:rsidTr="00737FCD">
        <w:tc>
          <w:tcPr>
            <w:tcW w:w="534" w:type="dxa"/>
          </w:tcPr>
          <w:p w14:paraId="40655FC9" w14:textId="551465A0" w:rsidR="004F43B0" w:rsidRPr="00310F10" w:rsidRDefault="00E54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0C186708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Visual Representation of Data</w:t>
            </w:r>
          </w:p>
        </w:tc>
        <w:tc>
          <w:tcPr>
            <w:tcW w:w="1431" w:type="dxa"/>
          </w:tcPr>
          <w:p w14:paraId="1F355C8C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3246" w:type="dxa"/>
          </w:tcPr>
          <w:p w14:paraId="5D2C3B01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Incorporate data visualization tools to present query results in a graphical format within the UI.</w:t>
            </w:r>
          </w:p>
        </w:tc>
        <w:tc>
          <w:tcPr>
            <w:tcW w:w="993" w:type="dxa"/>
          </w:tcPr>
          <w:p w14:paraId="04E06E88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17" w:type="dxa"/>
          </w:tcPr>
          <w:p w14:paraId="30FD10BA" w14:textId="77777777" w:rsidR="004F43B0" w:rsidRPr="00310F1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F10">
              <w:rPr>
                <w:rFonts w:ascii="Times New Roman" w:hAnsi="Times New Roman" w:cs="Times New Roman"/>
                <w:sz w:val="24"/>
                <w:szCs w:val="24"/>
              </w:rPr>
              <w:t>MOULYA B. PRADEEP</w:t>
            </w:r>
          </w:p>
        </w:tc>
      </w:tr>
    </w:tbl>
    <w:p w14:paraId="36B2328B" w14:textId="77777777" w:rsidR="00D42380" w:rsidRPr="00310F10" w:rsidRDefault="00D42380">
      <w:pPr>
        <w:rPr>
          <w:rFonts w:ascii="Times New Roman" w:hAnsi="Times New Roman" w:cs="Times New Roman"/>
          <w:sz w:val="24"/>
          <w:szCs w:val="24"/>
        </w:rPr>
      </w:pPr>
    </w:p>
    <w:sectPr w:rsidR="00D42380" w:rsidRPr="00310F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276500">
    <w:abstractNumId w:val="8"/>
  </w:num>
  <w:num w:numId="2" w16cid:durableId="1132019217">
    <w:abstractNumId w:val="6"/>
  </w:num>
  <w:num w:numId="3" w16cid:durableId="191308134">
    <w:abstractNumId w:val="5"/>
  </w:num>
  <w:num w:numId="4" w16cid:durableId="1171218080">
    <w:abstractNumId w:val="4"/>
  </w:num>
  <w:num w:numId="5" w16cid:durableId="419377726">
    <w:abstractNumId w:val="7"/>
  </w:num>
  <w:num w:numId="6" w16cid:durableId="1194617441">
    <w:abstractNumId w:val="3"/>
  </w:num>
  <w:num w:numId="7" w16cid:durableId="102384107">
    <w:abstractNumId w:val="2"/>
  </w:num>
  <w:num w:numId="8" w16cid:durableId="481703932">
    <w:abstractNumId w:val="1"/>
  </w:num>
  <w:num w:numId="9" w16cid:durableId="21322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6B4"/>
    <w:rsid w:val="00266AFD"/>
    <w:rsid w:val="0029639D"/>
    <w:rsid w:val="00310F10"/>
    <w:rsid w:val="00326F90"/>
    <w:rsid w:val="00460502"/>
    <w:rsid w:val="00497665"/>
    <w:rsid w:val="004F43B0"/>
    <w:rsid w:val="00737FCD"/>
    <w:rsid w:val="008C1F8A"/>
    <w:rsid w:val="00A65267"/>
    <w:rsid w:val="00A746AB"/>
    <w:rsid w:val="00AA1D8D"/>
    <w:rsid w:val="00B47730"/>
    <w:rsid w:val="00C17747"/>
    <w:rsid w:val="00CB0664"/>
    <w:rsid w:val="00CB0C5F"/>
    <w:rsid w:val="00D42380"/>
    <w:rsid w:val="00E5406B"/>
    <w:rsid w:val="00EC7252"/>
    <w:rsid w:val="00F875F2"/>
    <w:rsid w:val="00FC693F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DE55B"/>
  <w14:defaultImageDpi w14:val="300"/>
  <w15:docId w15:val="{6F6BF06F-0F3E-4871-9DC8-92D9B38F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Moulya Pradeep</cp:lastModifiedBy>
  <cp:revision>17</cp:revision>
  <dcterms:created xsi:type="dcterms:W3CDTF">2013-12-23T23:15:00Z</dcterms:created>
  <dcterms:modified xsi:type="dcterms:W3CDTF">2023-10-03T02:16:00Z</dcterms:modified>
  <cp:category/>
</cp:coreProperties>
</file>