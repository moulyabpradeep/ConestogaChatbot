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1BB7" w14:textId="77777777" w:rsidR="00D51CC1" w:rsidRDefault="00FD5270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CC5329">
        <w:rPr>
          <w:rFonts w:ascii="Times New Roman" w:hAnsi="Times New Roman" w:cs="Times New Roman"/>
          <w:sz w:val="24"/>
          <w:szCs w:val="24"/>
        </w:rPr>
        <w:t>Functional Requirement Document</w:t>
      </w:r>
    </w:p>
    <w:p w14:paraId="424E71DA" w14:textId="77777777" w:rsidR="00243C6C" w:rsidRPr="00243C6C" w:rsidRDefault="00243C6C" w:rsidP="00243C6C"/>
    <w:p w14:paraId="79A8E729" w14:textId="71610389" w:rsidR="00D51CC1" w:rsidRPr="00CC5329" w:rsidRDefault="00FD5270">
      <w:pPr>
        <w:rPr>
          <w:rFonts w:ascii="Times New Roman" w:hAnsi="Times New Roman" w:cs="Times New Roman"/>
          <w:sz w:val="24"/>
          <w:szCs w:val="24"/>
        </w:rPr>
      </w:pPr>
      <w:r w:rsidRPr="00CC5329">
        <w:rPr>
          <w:rFonts w:ascii="Times New Roman" w:hAnsi="Times New Roman" w:cs="Times New Roman"/>
          <w:sz w:val="24"/>
          <w:szCs w:val="24"/>
        </w:rPr>
        <w:t>Project Title: Financial Data Chatbot (FDC)</w:t>
      </w:r>
      <w:r w:rsidRPr="00CC5329">
        <w:rPr>
          <w:rFonts w:ascii="Times New Roman" w:hAnsi="Times New Roman" w:cs="Times New Roman"/>
          <w:sz w:val="24"/>
          <w:szCs w:val="24"/>
        </w:rPr>
        <w:br/>
        <w:t>Document Version: 1.0.0</w:t>
      </w:r>
      <w:r w:rsidRPr="00CC5329">
        <w:rPr>
          <w:rFonts w:ascii="Times New Roman" w:hAnsi="Times New Roman" w:cs="Times New Roman"/>
          <w:sz w:val="24"/>
          <w:szCs w:val="24"/>
        </w:rPr>
        <w:br/>
        <w:t xml:space="preserve">• Date: </w:t>
      </w:r>
      <w:r w:rsidRPr="00CC5329">
        <w:rPr>
          <w:rFonts w:ascii="Times New Roman" w:hAnsi="Times New Roman" w:cs="Times New Roman"/>
          <w:sz w:val="24"/>
          <w:szCs w:val="24"/>
        </w:rPr>
        <w:br/>
        <w:t xml:space="preserve">• Author: </w:t>
      </w:r>
      <w:r w:rsidRPr="00CC5329">
        <w:rPr>
          <w:rFonts w:ascii="Times New Roman" w:hAnsi="Times New Roman" w:cs="Times New Roman"/>
          <w:sz w:val="24"/>
          <w:szCs w:val="24"/>
        </w:rPr>
        <w:br/>
        <w:t>• Last Updated By</w:t>
      </w:r>
    </w:p>
    <w:p w14:paraId="5FB90C20" w14:textId="77777777" w:rsidR="00D51CC1" w:rsidRPr="00CC5329" w:rsidRDefault="00FD527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C5329">
        <w:rPr>
          <w:rFonts w:ascii="Times New Roman" w:hAnsi="Times New Roman" w:cs="Times New Roman"/>
          <w:sz w:val="24"/>
          <w:szCs w:val="24"/>
        </w:rPr>
        <w:t>Table of Content</w:t>
      </w:r>
    </w:p>
    <w:p w14:paraId="591307C2" w14:textId="77777777" w:rsidR="00D51CC1" w:rsidRPr="00CC5329" w:rsidRDefault="00FD5270">
      <w:pPr>
        <w:rPr>
          <w:rFonts w:ascii="Times New Roman" w:hAnsi="Times New Roman" w:cs="Times New Roman"/>
          <w:sz w:val="24"/>
          <w:szCs w:val="24"/>
        </w:rPr>
      </w:pPr>
      <w:r w:rsidRPr="00CC5329">
        <w:rPr>
          <w:rFonts w:ascii="Times New Roman" w:hAnsi="Times New Roman" w:cs="Times New Roman"/>
          <w:sz w:val="24"/>
          <w:szCs w:val="24"/>
        </w:rPr>
        <w:t>1. Introduction</w:t>
      </w:r>
      <w:r w:rsidRPr="00CC5329">
        <w:rPr>
          <w:rFonts w:ascii="Times New Roman" w:hAnsi="Times New Roman" w:cs="Times New Roman"/>
          <w:sz w:val="24"/>
          <w:szCs w:val="24"/>
        </w:rPr>
        <w:br/>
        <w:t xml:space="preserve">   1.1 Purpose</w:t>
      </w:r>
      <w:r w:rsidRPr="00CC5329">
        <w:rPr>
          <w:rFonts w:ascii="Times New Roman" w:hAnsi="Times New Roman" w:cs="Times New Roman"/>
          <w:sz w:val="24"/>
          <w:szCs w:val="24"/>
        </w:rPr>
        <w:br/>
        <w:t xml:space="preserve">   1.2 Scope</w:t>
      </w:r>
      <w:r w:rsidRPr="00CC5329">
        <w:rPr>
          <w:rFonts w:ascii="Times New Roman" w:hAnsi="Times New Roman" w:cs="Times New Roman"/>
          <w:sz w:val="24"/>
          <w:szCs w:val="24"/>
        </w:rPr>
        <w:br/>
        <w:t xml:space="preserve">   1.3 Team Details</w:t>
      </w:r>
      <w:r w:rsidRPr="00CC5329">
        <w:rPr>
          <w:rFonts w:ascii="Times New Roman" w:hAnsi="Times New Roman" w:cs="Times New Roman"/>
          <w:sz w:val="24"/>
          <w:szCs w:val="24"/>
        </w:rPr>
        <w:br/>
        <w:t>2. Functional Requirement</w:t>
      </w:r>
      <w:r w:rsidRPr="00CC5329">
        <w:rPr>
          <w:rFonts w:ascii="Times New Roman" w:hAnsi="Times New Roman" w:cs="Times New Roman"/>
          <w:sz w:val="24"/>
          <w:szCs w:val="24"/>
        </w:rPr>
        <w:br/>
      </w:r>
    </w:p>
    <w:p w14:paraId="4A1D790A" w14:textId="77777777" w:rsidR="00D51CC1" w:rsidRPr="00CC5329" w:rsidRDefault="00FD527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C5329">
        <w:rPr>
          <w:rFonts w:ascii="Times New Roman" w:hAnsi="Times New Roman" w:cs="Times New Roman"/>
          <w:sz w:val="24"/>
          <w:szCs w:val="24"/>
        </w:rPr>
        <w:t>1.0 Introduction</w:t>
      </w:r>
    </w:p>
    <w:p w14:paraId="67B94D1F" w14:textId="77777777" w:rsidR="00D51CC1" w:rsidRPr="00CC5329" w:rsidRDefault="00FD5270">
      <w:pPr>
        <w:rPr>
          <w:rFonts w:ascii="Times New Roman" w:hAnsi="Times New Roman" w:cs="Times New Roman"/>
          <w:sz w:val="24"/>
          <w:szCs w:val="24"/>
        </w:rPr>
      </w:pPr>
      <w:r w:rsidRPr="00CC5329">
        <w:rPr>
          <w:rFonts w:ascii="Times New Roman" w:hAnsi="Times New Roman" w:cs="Times New Roman"/>
          <w:sz w:val="24"/>
          <w:szCs w:val="24"/>
        </w:rPr>
        <w:t>The Financial Data Chatbot (FDC) is a platform aimed at providing seamless access to financial data through a user-friendly chatbot interface, using technologies such as SQL, Python, and the Alpha Vantage API.</w:t>
      </w:r>
    </w:p>
    <w:p w14:paraId="4AD08BF5" w14:textId="77777777" w:rsidR="00D51CC1" w:rsidRPr="00CC5329" w:rsidRDefault="00FD527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CC5329">
        <w:rPr>
          <w:rFonts w:ascii="Times New Roman" w:hAnsi="Times New Roman" w:cs="Times New Roman"/>
          <w:sz w:val="24"/>
          <w:szCs w:val="24"/>
        </w:rPr>
        <w:t>1.1 Purpose</w:t>
      </w:r>
    </w:p>
    <w:p w14:paraId="3D960CD9" w14:textId="77777777" w:rsidR="00D51CC1" w:rsidRPr="00CC5329" w:rsidRDefault="00FD5270">
      <w:pPr>
        <w:rPr>
          <w:rFonts w:ascii="Times New Roman" w:hAnsi="Times New Roman" w:cs="Times New Roman"/>
          <w:sz w:val="24"/>
          <w:szCs w:val="24"/>
        </w:rPr>
      </w:pPr>
      <w:r w:rsidRPr="00CC5329">
        <w:rPr>
          <w:rFonts w:ascii="Times New Roman" w:hAnsi="Times New Roman" w:cs="Times New Roman"/>
          <w:sz w:val="24"/>
          <w:szCs w:val="24"/>
        </w:rPr>
        <w:t>To create an accessible and efficient means for users to query specific financial data and receive immediate, real-time results through an AI-powered chatbot.</w:t>
      </w:r>
    </w:p>
    <w:p w14:paraId="4077A850" w14:textId="77777777" w:rsidR="00D51CC1" w:rsidRPr="00CC5329" w:rsidRDefault="00FD527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CC5329">
        <w:rPr>
          <w:rFonts w:ascii="Times New Roman" w:hAnsi="Times New Roman" w:cs="Times New Roman"/>
          <w:sz w:val="24"/>
          <w:szCs w:val="24"/>
        </w:rPr>
        <w:t>1.2 Scope</w:t>
      </w:r>
    </w:p>
    <w:p w14:paraId="4980E9D7" w14:textId="77777777" w:rsidR="00D51CC1" w:rsidRPr="00CC5329" w:rsidRDefault="00FD5270">
      <w:pPr>
        <w:rPr>
          <w:rFonts w:ascii="Times New Roman" w:hAnsi="Times New Roman" w:cs="Times New Roman"/>
          <w:sz w:val="24"/>
          <w:szCs w:val="24"/>
        </w:rPr>
      </w:pPr>
      <w:r w:rsidRPr="00CC5329">
        <w:rPr>
          <w:rFonts w:ascii="Times New Roman" w:hAnsi="Times New Roman" w:cs="Times New Roman"/>
          <w:sz w:val="24"/>
          <w:szCs w:val="24"/>
        </w:rPr>
        <w:t>The software aims to provide:</w:t>
      </w:r>
      <w:r w:rsidRPr="00CC5329">
        <w:rPr>
          <w:rFonts w:ascii="Times New Roman" w:hAnsi="Times New Roman" w:cs="Times New Roman"/>
          <w:sz w:val="24"/>
          <w:szCs w:val="24"/>
        </w:rPr>
        <w:br/>
        <w:t>- Real-time financial data queries using the Alpha Vantage API.</w:t>
      </w:r>
      <w:r w:rsidRPr="00CC5329">
        <w:rPr>
          <w:rFonts w:ascii="Times New Roman" w:hAnsi="Times New Roman" w:cs="Times New Roman"/>
          <w:sz w:val="24"/>
          <w:szCs w:val="24"/>
        </w:rPr>
        <w:br/>
        <w:t>- Immediate answers to common financial questions through an AI chatbot.</w:t>
      </w:r>
      <w:r w:rsidRPr="00CC5329">
        <w:rPr>
          <w:rFonts w:ascii="Times New Roman" w:hAnsi="Times New Roman" w:cs="Times New Roman"/>
          <w:sz w:val="24"/>
          <w:szCs w:val="24"/>
        </w:rPr>
        <w:br/>
        <w:t>- User-friendly interface for diverse audiences.</w:t>
      </w:r>
    </w:p>
    <w:p w14:paraId="7197C2B5" w14:textId="77777777" w:rsidR="00D51CC1" w:rsidRPr="00CC5329" w:rsidRDefault="00FD527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CC5329">
        <w:rPr>
          <w:rFonts w:ascii="Times New Roman" w:hAnsi="Times New Roman" w:cs="Times New Roman"/>
          <w:sz w:val="24"/>
          <w:szCs w:val="24"/>
        </w:rPr>
        <w:t>1.3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264"/>
        <w:gridCol w:w="4063"/>
      </w:tblGrid>
      <w:tr w:rsidR="00D51CC1" w:rsidRPr="00CC5329" w14:paraId="6DF68717" w14:textId="77777777" w:rsidTr="0A64DE0A">
        <w:tc>
          <w:tcPr>
            <w:tcW w:w="2880" w:type="dxa"/>
          </w:tcPr>
          <w:p w14:paraId="66157F48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14:paraId="61C0CBCA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880" w:type="dxa"/>
          </w:tcPr>
          <w:p w14:paraId="3C56EE08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Email/Phone</w:t>
            </w:r>
          </w:p>
        </w:tc>
      </w:tr>
      <w:tr w:rsidR="00D51CC1" w:rsidRPr="00CC5329" w14:paraId="3500B12F" w14:textId="77777777" w:rsidTr="0A64DE0A">
        <w:tc>
          <w:tcPr>
            <w:tcW w:w="2880" w:type="dxa"/>
          </w:tcPr>
          <w:p w14:paraId="25A9638F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JOEL MENDONSA</w:t>
            </w:r>
          </w:p>
        </w:tc>
        <w:tc>
          <w:tcPr>
            <w:tcW w:w="2880" w:type="dxa"/>
          </w:tcPr>
          <w:p w14:paraId="6E5D357F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PYTHON DEVELOPER</w:t>
            </w:r>
          </w:p>
        </w:tc>
        <w:tc>
          <w:tcPr>
            <w:tcW w:w="2880" w:type="dxa"/>
          </w:tcPr>
          <w:p w14:paraId="08DA2D18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Jmendonsa8141@conestogac.on.ca</w:t>
            </w:r>
          </w:p>
        </w:tc>
      </w:tr>
      <w:tr w:rsidR="00D51CC1" w:rsidRPr="00CC5329" w14:paraId="3C1BC56E" w14:textId="77777777" w:rsidTr="0A64DE0A">
        <w:tc>
          <w:tcPr>
            <w:tcW w:w="2880" w:type="dxa"/>
          </w:tcPr>
          <w:p w14:paraId="769A2C24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JORGE SABOGAL</w:t>
            </w:r>
          </w:p>
        </w:tc>
        <w:tc>
          <w:tcPr>
            <w:tcW w:w="2880" w:type="dxa"/>
          </w:tcPr>
          <w:p w14:paraId="139C59A4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PYTHON DEVELOPER</w:t>
            </w:r>
          </w:p>
        </w:tc>
        <w:tc>
          <w:tcPr>
            <w:tcW w:w="2880" w:type="dxa"/>
          </w:tcPr>
          <w:p w14:paraId="7027A617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jsabogaltamayo6485@conestogac.on.ca</w:t>
            </w:r>
          </w:p>
        </w:tc>
      </w:tr>
      <w:tr w:rsidR="00D51CC1" w:rsidRPr="00CC5329" w14:paraId="4DACBB81" w14:textId="77777777" w:rsidTr="0A64DE0A">
        <w:tc>
          <w:tcPr>
            <w:tcW w:w="2880" w:type="dxa"/>
          </w:tcPr>
          <w:p w14:paraId="1071D738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 xml:space="preserve">MOULYA </w:t>
            </w:r>
            <w:bookmarkStart w:id="0" w:name="_Int_Oh468Ki7"/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  <w:bookmarkEnd w:id="0"/>
            <w:r w:rsidRPr="00CC5329">
              <w:rPr>
                <w:rFonts w:ascii="Times New Roman" w:hAnsi="Times New Roman" w:cs="Times New Roman"/>
                <w:sz w:val="24"/>
                <w:szCs w:val="24"/>
              </w:rPr>
              <w:t xml:space="preserve"> PRADEEP</w:t>
            </w:r>
          </w:p>
        </w:tc>
        <w:tc>
          <w:tcPr>
            <w:tcW w:w="2880" w:type="dxa"/>
          </w:tcPr>
          <w:p w14:paraId="7A5A330B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PYTHON DEVELOPER</w:t>
            </w:r>
          </w:p>
        </w:tc>
        <w:tc>
          <w:tcPr>
            <w:tcW w:w="2880" w:type="dxa"/>
          </w:tcPr>
          <w:p w14:paraId="71651392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mpradeep3556@conestogac.on.ca</w:t>
            </w:r>
          </w:p>
        </w:tc>
      </w:tr>
    </w:tbl>
    <w:p w14:paraId="76A21A41" w14:textId="77777777" w:rsidR="00D51CC1" w:rsidRPr="00CC5329" w:rsidRDefault="00FD527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C5329">
        <w:rPr>
          <w:rFonts w:ascii="Times New Roman" w:hAnsi="Times New Roman" w:cs="Times New Roman"/>
          <w:sz w:val="24"/>
          <w:szCs w:val="24"/>
        </w:rPr>
        <w:lastRenderedPageBreak/>
        <w:t>2. 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643"/>
        <w:gridCol w:w="1258"/>
        <w:gridCol w:w="2316"/>
        <w:gridCol w:w="1293"/>
        <w:gridCol w:w="1328"/>
      </w:tblGrid>
      <w:tr w:rsidR="00D51CC1" w:rsidRPr="00CC5329" w14:paraId="4D9616B5" w14:textId="77777777" w:rsidTr="0A64DE0A">
        <w:tc>
          <w:tcPr>
            <w:tcW w:w="1440" w:type="dxa"/>
          </w:tcPr>
          <w:p w14:paraId="43D61A03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440" w:type="dxa"/>
          </w:tcPr>
          <w:p w14:paraId="07B0BC3C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Functional Requirement</w:t>
            </w:r>
          </w:p>
        </w:tc>
        <w:tc>
          <w:tcPr>
            <w:tcW w:w="1440" w:type="dxa"/>
          </w:tcPr>
          <w:p w14:paraId="223206CA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440" w:type="dxa"/>
          </w:tcPr>
          <w:p w14:paraId="743B47AD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1440" w:type="dxa"/>
          </w:tcPr>
          <w:p w14:paraId="21399EF4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440" w:type="dxa"/>
          </w:tcPr>
          <w:p w14:paraId="3A93A7B8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D51CC1" w:rsidRPr="00CC5329" w14:paraId="174357C4" w14:textId="77777777" w:rsidTr="0A64DE0A">
        <w:tc>
          <w:tcPr>
            <w:tcW w:w="1440" w:type="dxa"/>
          </w:tcPr>
          <w:p w14:paraId="11F207EE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0D26F7B3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User Interaction with Chatbot</w:t>
            </w:r>
          </w:p>
        </w:tc>
        <w:tc>
          <w:tcPr>
            <w:tcW w:w="1440" w:type="dxa"/>
          </w:tcPr>
          <w:p w14:paraId="2AF95762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Chatbot</w:t>
            </w:r>
          </w:p>
        </w:tc>
        <w:tc>
          <w:tcPr>
            <w:tcW w:w="1440" w:type="dxa"/>
          </w:tcPr>
          <w:p w14:paraId="3A9A1DC6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1.1 Users should be able to interact with the chatbot using natural language text input.</w:t>
            </w:r>
            <w:r w:rsidRPr="00CC5329">
              <w:rPr>
                <w:rFonts w:ascii="Times New Roman" w:hAnsi="Times New Roman" w:cs="Times New Roman"/>
                <w:sz w:val="24"/>
                <w:szCs w:val="24"/>
              </w:rPr>
              <w:br/>
              <w:t>1.2 The chatbot should provide relevant answers and financial data based on user inquiries.</w:t>
            </w:r>
            <w:r w:rsidRPr="00CC5329">
              <w:rPr>
                <w:rFonts w:ascii="Times New Roman" w:hAnsi="Times New Roman" w:cs="Times New Roman"/>
                <w:sz w:val="24"/>
                <w:szCs w:val="24"/>
              </w:rPr>
              <w:br/>
              <w:t>1.3 The chatbot interface should be intuitive and easily accessible from the main page.</w:t>
            </w:r>
          </w:p>
        </w:tc>
        <w:tc>
          <w:tcPr>
            <w:tcW w:w="1440" w:type="dxa"/>
          </w:tcPr>
          <w:p w14:paraId="4575003C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40" w:type="dxa"/>
          </w:tcPr>
          <w:p w14:paraId="3496C654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JOEL</w:t>
            </w:r>
          </w:p>
        </w:tc>
      </w:tr>
      <w:tr w:rsidR="00D51CC1" w:rsidRPr="00CC5329" w14:paraId="7FB74E60" w14:textId="77777777" w:rsidTr="0A64DE0A">
        <w:tc>
          <w:tcPr>
            <w:tcW w:w="1440" w:type="dxa"/>
          </w:tcPr>
          <w:p w14:paraId="0D8AA61D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1B136AF3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AI Chatbot Conversations</w:t>
            </w:r>
          </w:p>
        </w:tc>
        <w:tc>
          <w:tcPr>
            <w:tcW w:w="1440" w:type="dxa"/>
          </w:tcPr>
          <w:p w14:paraId="52FA9989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Chatbot</w:t>
            </w:r>
          </w:p>
        </w:tc>
        <w:tc>
          <w:tcPr>
            <w:tcW w:w="1440" w:type="dxa"/>
          </w:tcPr>
          <w:p w14:paraId="72E0EB84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2.1 The chatbot should understand and respond accurately to user queries. 2.2 The chatbot should handle natural language inputs and maintain context in a conversation.</w:t>
            </w:r>
          </w:p>
        </w:tc>
        <w:tc>
          <w:tcPr>
            <w:tcW w:w="1440" w:type="dxa"/>
          </w:tcPr>
          <w:p w14:paraId="39B8237C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40" w:type="dxa"/>
          </w:tcPr>
          <w:p w14:paraId="683621B0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JORGE</w:t>
            </w:r>
          </w:p>
        </w:tc>
      </w:tr>
      <w:tr w:rsidR="00D51CC1" w:rsidRPr="00CC5329" w14:paraId="46C85A90" w14:textId="77777777" w:rsidTr="0A64DE0A">
        <w:tc>
          <w:tcPr>
            <w:tcW w:w="1440" w:type="dxa"/>
          </w:tcPr>
          <w:p w14:paraId="3646B93A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14:paraId="523CC5C1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Security and Data Protection</w:t>
            </w:r>
          </w:p>
        </w:tc>
        <w:tc>
          <w:tcPr>
            <w:tcW w:w="1440" w:type="dxa"/>
          </w:tcPr>
          <w:p w14:paraId="007B553C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1440" w:type="dxa"/>
          </w:tcPr>
          <w:p w14:paraId="1681834A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3.1 Ensure that user data and queries are protected and encrypted. 3.2 Regularly audit and test for vulnerabilities in the application.</w:t>
            </w:r>
          </w:p>
        </w:tc>
        <w:tc>
          <w:tcPr>
            <w:tcW w:w="1440" w:type="dxa"/>
          </w:tcPr>
          <w:p w14:paraId="019672F9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40" w:type="dxa"/>
          </w:tcPr>
          <w:p w14:paraId="03C56535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MOULYA</w:t>
            </w:r>
          </w:p>
        </w:tc>
      </w:tr>
      <w:tr w:rsidR="00D51CC1" w:rsidRPr="00CC5329" w14:paraId="1C73BB71" w14:textId="77777777" w:rsidTr="0A64DE0A">
        <w:tc>
          <w:tcPr>
            <w:tcW w:w="1440" w:type="dxa"/>
          </w:tcPr>
          <w:p w14:paraId="0F472BC4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14:paraId="3866A7CA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Notification System</w:t>
            </w:r>
          </w:p>
        </w:tc>
        <w:tc>
          <w:tcPr>
            <w:tcW w:w="1440" w:type="dxa"/>
          </w:tcPr>
          <w:p w14:paraId="553FC2F4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Alerts</w:t>
            </w:r>
          </w:p>
        </w:tc>
        <w:tc>
          <w:tcPr>
            <w:tcW w:w="1440" w:type="dxa"/>
          </w:tcPr>
          <w:p w14:paraId="0A26EAED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4.1 Inform users about the successful/failed data fetch operations. 4.2 Provide alerts for notable financial data changes if subscribed to.</w:t>
            </w:r>
          </w:p>
        </w:tc>
        <w:tc>
          <w:tcPr>
            <w:tcW w:w="1440" w:type="dxa"/>
          </w:tcPr>
          <w:p w14:paraId="120F493D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40" w:type="dxa"/>
          </w:tcPr>
          <w:p w14:paraId="6F79530B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JOEL</w:t>
            </w:r>
          </w:p>
        </w:tc>
      </w:tr>
      <w:tr w:rsidR="00D51CC1" w:rsidRPr="00CC5329" w14:paraId="28E92920" w14:textId="77777777" w:rsidTr="0A64DE0A">
        <w:tc>
          <w:tcPr>
            <w:tcW w:w="1440" w:type="dxa"/>
          </w:tcPr>
          <w:p w14:paraId="1EEAAE00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2C220893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User-Friendly Interface</w:t>
            </w:r>
          </w:p>
        </w:tc>
        <w:tc>
          <w:tcPr>
            <w:tcW w:w="1440" w:type="dxa"/>
          </w:tcPr>
          <w:p w14:paraId="30AFA953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UX/UI</w:t>
            </w:r>
          </w:p>
        </w:tc>
        <w:tc>
          <w:tcPr>
            <w:tcW w:w="1440" w:type="dxa"/>
          </w:tcPr>
          <w:p w14:paraId="5DFF9849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 xml:space="preserve">5.1 The interface should be intuitive </w:t>
            </w:r>
            <w:r w:rsidRPr="00CC53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easy to navigate. 5.2 It should be responsive and accessible on various devices and screen sizes.</w:t>
            </w:r>
          </w:p>
        </w:tc>
        <w:tc>
          <w:tcPr>
            <w:tcW w:w="1440" w:type="dxa"/>
          </w:tcPr>
          <w:p w14:paraId="31821F22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HIGH</w:t>
            </w:r>
          </w:p>
        </w:tc>
        <w:tc>
          <w:tcPr>
            <w:tcW w:w="1440" w:type="dxa"/>
          </w:tcPr>
          <w:p w14:paraId="67F1236E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JORGE</w:t>
            </w:r>
          </w:p>
        </w:tc>
      </w:tr>
      <w:tr w:rsidR="00D51CC1" w:rsidRPr="00CC5329" w14:paraId="30A6D228" w14:textId="77777777" w:rsidTr="0A64DE0A">
        <w:tc>
          <w:tcPr>
            <w:tcW w:w="1440" w:type="dxa"/>
          </w:tcPr>
          <w:p w14:paraId="13DB7543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652E4D80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Data Visualization</w:t>
            </w:r>
          </w:p>
        </w:tc>
        <w:tc>
          <w:tcPr>
            <w:tcW w:w="1440" w:type="dxa"/>
          </w:tcPr>
          <w:p w14:paraId="3C601040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440" w:type="dxa"/>
          </w:tcPr>
          <w:p w14:paraId="4C5C3E8B" w14:textId="3B568B8A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 xml:space="preserve">6.1 Provide charts and graphs for visual representation of financial data. </w:t>
            </w:r>
            <w:r w:rsidR="37C31B2A" w:rsidRPr="00CC5329">
              <w:rPr>
                <w:rFonts w:ascii="Times New Roman" w:hAnsi="Times New Roman" w:cs="Times New Roman"/>
                <w:sz w:val="24"/>
                <w:szCs w:val="24"/>
              </w:rPr>
              <w:t>6.2 The visualization will be a graph containing the prices of the stocks</w:t>
            </w:r>
            <w:r w:rsidR="65AC9E03" w:rsidRPr="00CC5329">
              <w:rPr>
                <w:rFonts w:ascii="Times New Roman" w:hAnsi="Times New Roman" w:cs="Times New Roman"/>
                <w:sz w:val="24"/>
                <w:szCs w:val="24"/>
              </w:rPr>
              <w:t xml:space="preserve">, showing the user </w:t>
            </w:r>
            <w:r w:rsidR="11A1F22B" w:rsidRPr="00CC5329">
              <w:rPr>
                <w:rFonts w:ascii="Times New Roman" w:hAnsi="Times New Roman" w:cs="Times New Roman"/>
                <w:sz w:val="24"/>
                <w:szCs w:val="24"/>
              </w:rPr>
              <w:t>whether</w:t>
            </w:r>
            <w:r w:rsidR="65AC9E03" w:rsidRPr="00CC5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6A76FCA2" w:rsidRPr="00CC5329">
              <w:rPr>
                <w:rFonts w:ascii="Times New Roman" w:hAnsi="Times New Roman" w:cs="Times New Roman"/>
                <w:sz w:val="24"/>
                <w:szCs w:val="24"/>
              </w:rPr>
              <w:t>it is</w:t>
            </w:r>
            <w:r w:rsidR="65AC9E03" w:rsidRPr="00CC5329">
              <w:rPr>
                <w:rFonts w:ascii="Times New Roman" w:hAnsi="Times New Roman" w:cs="Times New Roman"/>
                <w:sz w:val="24"/>
                <w:szCs w:val="24"/>
              </w:rPr>
              <w:t xml:space="preserve"> high or low.</w:t>
            </w:r>
          </w:p>
        </w:tc>
        <w:tc>
          <w:tcPr>
            <w:tcW w:w="1440" w:type="dxa"/>
          </w:tcPr>
          <w:p w14:paraId="09D8256E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40" w:type="dxa"/>
          </w:tcPr>
          <w:p w14:paraId="442092A6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JOEL</w:t>
            </w:r>
          </w:p>
        </w:tc>
      </w:tr>
      <w:tr w:rsidR="00D51CC1" w:rsidRPr="00CC5329" w14:paraId="22190010" w14:textId="77777777" w:rsidTr="0A64DE0A">
        <w:tc>
          <w:tcPr>
            <w:tcW w:w="1440" w:type="dxa"/>
          </w:tcPr>
          <w:p w14:paraId="0AD918EF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14:paraId="459E387B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User Profile Management</w:t>
            </w:r>
          </w:p>
        </w:tc>
        <w:tc>
          <w:tcPr>
            <w:tcW w:w="1440" w:type="dxa"/>
          </w:tcPr>
          <w:p w14:paraId="61E98E3D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440" w:type="dxa"/>
          </w:tcPr>
          <w:p w14:paraId="5802A5E8" w14:textId="6A46459C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 xml:space="preserve">7.1 Allow users to create and manage profiles. 7.2 </w:t>
            </w:r>
            <w:r w:rsidR="71503625" w:rsidRPr="00CC5329">
              <w:rPr>
                <w:rFonts w:ascii="Times New Roman" w:hAnsi="Times New Roman" w:cs="Times New Roman"/>
                <w:sz w:val="24"/>
                <w:szCs w:val="24"/>
              </w:rPr>
              <w:t xml:space="preserve">The user's profile and the data that has been </w:t>
            </w:r>
            <w:r w:rsidR="633DDFBD" w:rsidRPr="00CC5329">
              <w:rPr>
                <w:rFonts w:ascii="Times New Roman" w:hAnsi="Times New Roman" w:cs="Times New Roman"/>
                <w:sz w:val="24"/>
                <w:szCs w:val="24"/>
              </w:rPr>
              <w:t>provided</w:t>
            </w:r>
            <w:r w:rsidR="71503625" w:rsidRPr="00CC5329">
              <w:rPr>
                <w:rFonts w:ascii="Times New Roman" w:hAnsi="Times New Roman" w:cs="Times New Roman"/>
                <w:sz w:val="24"/>
                <w:szCs w:val="24"/>
              </w:rPr>
              <w:t xml:space="preserve"> will be stored in the database so we can retrieve information about the </w:t>
            </w:r>
            <w:r w:rsidR="7EC1C50E" w:rsidRPr="00CC532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71503625" w:rsidRPr="00CC5329">
              <w:rPr>
                <w:rFonts w:ascii="Times New Roman" w:hAnsi="Times New Roman" w:cs="Times New Roman"/>
                <w:sz w:val="24"/>
                <w:szCs w:val="24"/>
              </w:rPr>
              <w:t xml:space="preserve"> whenever the user needs to access the i</w:t>
            </w:r>
            <w:r w:rsidR="761CA46A" w:rsidRPr="00CC5329">
              <w:rPr>
                <w:rFonts w:ascii="Times New Roman" w:hAnsi="Times New Roman" w:cs="Times New Roman"/>
                <w:sz w:val="24"/>
                <w:szCs w:val="24"/>
              </w:rPr>
              <w:t>nformation.</w:t>
            </w:r>
          </w:p>
        </w:tc>
        <w:tc>
          <w:tcPr>
            <w:tcW w:w="1440" w:type="dxa"/>
          </w:tcPr>
          <w:p w14:paraId="78A396C3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40" w:type="dxa"/>
          </w:tcPr>
          <w:p w14:paraId="36DB9CBE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MOULYA</w:t>
            </w:r>
          </w:p>
        </w:tc>
      </w:tr>
      <w:tr w:rsidR="00D51CC1" w:rsidRPr="00CC5329" w14:paraId="6123D70B" w14:textId="77777777" w:rsidTr="0A64DE0A">
        <w:tc>
          <w:tcPr>
            <w:tcW w:w="1440" w:type="dxa"/>
          </w:tcPr>
          <w:p w14:paraId="342433E4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14:paraId="6BE76FA4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Historical Data Access</w:t>
            </w:r>
          </w:p>
        </w:tc>
        <w:tc>
          <w:tcPr>
            <w:tcW w:w="1440" w:type="dxa"/>
          </w:tcPr>
          <w:p w14:paraId="28B2E12A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440" w:type="dxa"/>
          </w:tcPr>
          <w:p w14:paraId="7174C206" w14:textId="1E4B6611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 xml:space="preserve">8.1 Users should be able to retrieve and view historical financial data. </w:t>
            </w:r>
          </w:p>
        </w:tc>
        <w:tc>
          <w:tcPr>
            <w:tcW w:w="1440" w:type="dxa"/>
          </w:tcPr>
          <w:p w14:paraId="2744621B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40" w:type="dxa"/>
          </w:tcPr>
          <w:p w14:paraId="05747E74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JOEL</w:t>
            </w:r>
          </w:p>
        </w:tc>
      </w:tr>
      <w:tr w:rsidR="00D51CC1" w:rsidRPr="00CC5329" w14:paraId="1CEABF0F" w14:textId="77777777" w:rsidTr="0A64DE0A">
        <w:tc>
          <w:tcPr>
            <w:tcW w:w="1440" w:type="dxa"/>
          </w:tcPr>
          <w:p w14:paraId="36FDB5F6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40" w:type="dxa"/>
          </w:tcPr>
          <w:p w14:paraId="3E3A6699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Feedback and Rating System</w:t>
            </w:r>
          </w:p>
        </w:tc>
        <w:tc>
          <w:tcPr>
            <w:tcW w:w="1440" w:type="dxa"/>
          </w:tcPr>
          <w:p w14:paraId="617ED951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1440" w:type="dxa"/>
          </w:tcPr>
          <w:p w14:paraId="5A63DB2E" w14:textId="7DEBCBB4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9.1 Enable users to provide feedback on data accuracy and user experience. 9.2 Allow users to rate the chatbot’s responses.</w:t>
            </w:r>
            <w:r w:rsidR="42905256" w:rsidRPr="00CC5329">
              <w:rPr>
                <w:rFonts w:ascii="Times New Roman" w:hAnsi="Times New Roman" w:cs="Times New Roman"/>
                <w:sz w:val="24"/>
                <w:szCs w:val="24"/>
              </w:rPr>
              <w:t xml:space="preserve"> 9.3 It also will allow the </w:t>
            </w:r>
            <w:r w:rsidR="77130086" w:rsidRPr="00CC532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42905256" w:rsidRPr="00CC5329">
              <w:rPr>
                <w:rFonts w:ascii="Times New Roman" w:hAnsi="Times New Roman" w:cs="Times New Roman"/>
                <w:sz w:val="24"/>
                <w:szCs w:val="24"/>
              </w:rPr>
              <w:t xml:space="preserve"> some feedback on any improvements needed.</w:t>
            </w:r>
          </w:p>
        </w:tc>
        <w:tc>
          <w:tcPr>
            <w:tcW w:w="1440" w:type="dxa"/>
          </w:tcPr>
          <w:p w14:paraId="43DC5CFC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40" w:type="dxa"/>
          </w:tcPr>
          <w:p w14:paraId="77E81140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JORGE</w:t>
            </w:r>
          </w:p>
        </w:tc>
      </w:tr>
      <w:tr w:rsidR="00D51CC1" w:rsidRPr="00CC5329" w14:paraId="65C2C338" w14:textId="77777777" w:rsidTr="0A64DE0A">
        <w:tc>
          <w:tcPr>
            <w:tcW w:w="1440" w:type="dxa"/>
          </w:tcPr>
          <w:p w14:paraId="74B07132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2FF387B2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FAQs and Help Center</w:t>
            </w:r>
          </w:p>
        </w:tc>
        <w:tc>
          <w:tcPr>
            <w:tcW w:w="1440" w:type="dxa"/>
          </w:tcPr>
          <w:p w14:paraId="2CA98D4F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</w:p>
        </w:tc>
        <w:tc>
          <w:tcPr>
            <w:tcW w:w="1440" w:type="dxa"/>
          </w:tcPr>
          <w:p w14:paraId="7F9EDAC6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 xml:space="preserve">10.1 Include a section for frequently asked questions. 10.2 </w:t>
            </w:r>
            <w:r w:rsidRPr="00CC53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 a help center for user assistance.</w:t>
            </w:r>
          </w:p>
        </w:tc>
        <w:tc>
          <w:tcPr>
            <w:tcW w:w="1440" w:type="dxa"/>
          </w:tcPr>
          <w:p w14:paraId="0C3BDE49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MEDIUM</w:t>
            </w:r>
          </w:p>
        </w:tc>
        <w:tc>
          <w:tcPr>
            <w:tcW w:w="1440" w:type="dxa"/>
          </w:tcPr>
          <w:p w14:paraId="6FCB4FD6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MOULYA</w:t>
            </w:r>
          </w:p>
        </w:tc>
      </w:tr>
      <w:tr w:rsidR="00D51CC1" w:rsidRPr="00CC5329" w14:paraId="578A28C3" w14:textId="77777777" w:rsidTr="0A64DE0A">
        <w:tc>
          <w:tcPr>
            <w:tcW w:w="1440" w:type="dxa"/>
          </w:tcPr>
          <w:p w14:paraId="7BC82C8F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0" w:type="dxa"/>
          </w:tcPr>
          <w:p w14:paraId="49625565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Custom Alerts</w:t>
            </w:r>
          </w:p>
        </w:tc>
        <w:tc>
          <w:tcPr>
            <w:tcW w:w="1440" w:type="dxa"/>
          </w:tcPr>
          <w:p w14:paraId="5C72EFD0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Alerts</w:t>
            </w:r>
          </w:p>
        </w:tc>
        <w:tc>
          <w:tcPr>
            <w:tcW w:w="1440" w:type="dxa"/>
          </w:tcPr>
          <w:p w14:paraId="4066DC86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11.1 Allow users to set up custom alerts for specific financial data changes. 11.2 Ensure alerts are sent in real-time.</w:t>
            </w:r>
          </w:p>
        </w:tc>
        <w:tc>
          <w:tcPr>
            <w:tcW w:w="1440" w:type="dxa"/>
          </w:tcPr>
          <w:p w14:paraId="4526D1FA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40" w:type="dxa"/>
          </w:tcPr>
          <w:p w14:paraId="7D5240BA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JOEL</w:t>
            </w:r>
          </w:p>
        </w:tc>
      </w:tr>
      <w:tr w:rsidR="00D51CC1" w:rsidRPr="00CC5329" w14:paraId="6B80B193" w14:textId="77777777" w:rsidTr="0A64DE0A">
        <w:tc>
          <w:tcPr>
            <w:tcW w:w="1440" w:type="dxa"/>
          </w:tcPr>
          <w:p w14:paraId="6A4AB128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14:paraId="4E7B3016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API Integration</w:t>
            </w:r>
          </w:p>
        </w:tc>
        <w:tc>
          <w:tcPr>
            <w:tcW w:w="1440" w:type="dxa"/>
          </w:tcPr>
          <w:p w14:paraId="66F08CB0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440" w:type="dxa"/>
          </w:tcPr>
          <w:p w14:paraId="35522DD4" w14:textId="1EC8C170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12.1 Ensure smooth integration with the Alpha Vantage API. 12.2 Handle API issues and failures gracefully.</w:t>
            </w:r>
            <w:r w:rsidR="0B44FE55" w:rsidRPr="00CC5329">
              <w:rPr>
                <w:rFonts w:ascii="Times New Roman" w:hAnsi="Times New Roman" w:cs="Times New Roman"/>
                <w:sz w:val="24"/>
                <w:szCs w:val="24"/>
              </w:rPr>
              <w:t xml:space="preserve"> 12.3 Will let the user know if the real time data fetched cannot be found.</w:t>
            </w:r>
          </w:p>
        </w:tc>
        <w:tc>
          <w:tcPr>
            <w:tcW w:w="1440" w:type="dxa"/>
          </w:tcPr>
          <w:p w14:paraId="2CB4FB74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40" w:type="dxa"/>
          </w:tcPr>
          <w:p w14:paraId="361F5806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JORGE</w:t>
            </w:r>
          </w:p>
        </w:tc>
      </w:tr>
      <w:tr w:rsidR="00D51CC1" w:rsidRPr="00CC5329" w14:paraId="7C84B980" w14:textId="77777777" w:rsidTr="0A64DE0A">
        <w:tc>
          <w:tcPr>
            <w:tcW w:w="1440" w:type="dxa"/>
          </w:tcPr>
          <w:p w14:paraId="4329349C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40" w:type="dxa"/>
          </w:tcPr>
          <w:p w14:paraId="1ED42734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Multi-Language Support</w:t>
            </w:r>
          </w:p>
        </w:tc>
        <w:tc>
          <w:tcPr>
            <w:tcW w:w="1440" w:type="dxa"/>
          </w:tcPr>
          <w:p w14:paraId="4BF0CA42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1440" w:type="dxa"/>
          </w:tcPr>
          <w:p w14:paraId="6F8C340B" w14:textId="223A22BB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13.1 The chatbot should support multiple languages. 13.2 Users should be able to easily switch between languages.</w:t>
            </w:r>
            <w:r w:rsidR="52057BA1" w:rsidRPr="00CC5329">
              <w:rPr>
                <w:rFonts w:ascii="Times New Roman" w:hAnsi="Times New Roman" w:cs="Times New Roman"/>
                <w:sz w:val="24"/>
                <w:szCs w:val="24"/>
              </w:rPr>
              <w:t xml:space="preserve"> 13.3 There is a limited range of languages, so the user will have limited access to only a few selective languages.</w:t>
            </w:r>
          </w:p>
        </w:tc>
        <w:tc>
          <w:tcPr>
            <w:tcW w:w="1440" w:type="dxa"/>
          </w:tcPr>
          <w:p w14:paraId="70B583AD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40" w:type="dxa"/>
          </w:tcPr>
          <w:p w14:paraId="7E898372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MOULYA</w:t>
            </w:r>
          </w:p>
        </w:tc>
      </w:tr>
      <w:tr w:rsidR="00D51CC1" w:rsidRPr="00CC5329" w14:paraId="511A4A33" w14:textId="77777777" w:rsidTr="0A64DE0A">
        <w:tc>
          <w:tcPr>
            <w:tcW w:w="1440" w:type="dxa"/>
          </w:tcPr>
          <w:p w14:paraId="0ACD64E8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40" w:type="dxa"/>
          </w:tcPr>
          <w:p w14:paraId="04A4C012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Reporting and Analytics</w:t>
            </w:r>
          </w:p>
        </w:tc>
        <w:tc>
          <w:tcPr>
            <w:tcW w:w="1440" w:type="dxa"/>
          </w:tcPr>
          <w:p w14:paraId="3F693753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1440" w:type="dxa"/>
          </w:tcPr>
          <w:p w14:paraId="427C3B40" w14:textId="3C1F824E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14.1 The system should generate reports on user activity and data queries. 14.2 Admin should be able to access and analyze reports for decision-making.</w:t>
            </w:r>
            <w:r w:rsidR="73A603D4" w:rsidRPr="00CC5329">
              <w:rPr>
                <w:rFonts w:ascii="Times New Roman" w:hAnsi="Times New Roman" w:cs="Times New Roman"/>
                <w:sz w:val="24"/>
                <w:szCs w:val="24"/>
              </w:rPr>
              <w:t xml:space="preserve"> 14.3 These reports can help the admin understand whether it performed well or whether there were any issues with </w:t>
            </w:r>
            <w:r w:rsidR="73A603D4" w:rsidRPr="00CC53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output and performance</w:t>
            </w:r>
            <w:r w:rsidR="58A318D3" w:rsidRPr="00CC532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440" w:type="dxa"/>
          </w:tcPr>
          <w:p w14:paraId="32F9E6C2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HIGH</w:t>
            </w:r>
          </w:p>
        </w:tc>
        <w:tc>
          <w:tcPr>
            <w:tcW w:w="1440" w:type="dxa"/>
          </w:tcPr>
          <w:p w14:paraId="38167885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JOEL</w:t>
            </w:r>
          </w:p>
        </w:tc>
      </w:tr>
      <w:tr w:rsidR="00D51CC1" w:rsidRPr="00CC5329" w14:paraId="37D57E38" w14:textId="77777777" w:rsidTr="0A64DE0A">
        <w:tc>
          <w:tcPr>
            <w:tcW w:w="1440" w:type="dxa"/>
          </w:tcPr>
          <w:p w14:paraId="789D7618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4BC86251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Accessibility</w:t>
            </w:r>
          </w:p>
        </w:tc>
        <w:tc>
          <w:tcPr>
            <w:tcW w:w="1440" w:type="dxa"/>
          </w:tcPr>
          <w:p w14:paraId="617090F8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UX/UI</w:t>
            </w:r>
          </w:p>
        </w:tc>
        <w:tc>
          <w:tcPr>
            <w:tcW w:w="1440" w:type="dxa"/>
          </w:tcPr>
          <w:p w14:paraId="3676683D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15.1 Ensure the application is accessible to users with disabilities (e.g., screen readers, keyboard navigation).</w:t>
            </w:r>
          </w:p>
        </w:tc>
        <w:tc>
          <w:tcPr>
            <w:tcW w:w="1440" w:type="dxa"/>
          </w:tcPr>
          <w:p w14:paraId="7789C672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40" w:type="dxa"/>
          </w:tcPr>
          <w:p w14:paraId="7B8EFEE4" w14:textId="77777777" w:rsidR="00D51CC1" w:rsidRPr="00CC5329" w:rsidRDefault="00FD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JORGE</w:t>
            </w:r>
          </w:p>
        </w:tc>
      </w:tr>
      <w:tr w:rsidR="00E53951" w:rsidRPr="00CC5329" w14:paraId="67297662" w14:textId="77777777" w:rsidTr="0A64DE0A">
        <w:tc>
          <w:tcPr>
            <w:tcW w:w="1440" w:type="dxa"/>
          </w:tcPr>
          <w:p w14:paraId="66BAEAEB" w14:textId="32B75468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40" w:type="dxa"/>
          </w:tcPr>
          <w:p w14:paraId="2BD33155" w14:textId="12AB7C56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User Authentication and Authorization</w:t>
            </w:r>
          </w:p>
        </w:tc>
        <w:tc>
          <w:tcPr>
            <w:tcW w:w="1440" w:type="dxa"/>
          </w:tcPr>
          <w:p w14:paraId="60185C4C" w14:textId="0D7E1791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1440" w:type="dxa"/>
          </w:tcPr>
          <w:p w14:paraId="2199C852" w14:textId="594C4920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16.1 Users must be authenticated before accessing personalized financial data.</w:t>
            </w:r>
            <w:r w:rsidRPr="00CC5329">
              <w:rPr>
                <w:rFonts w:ascii="Times New Roman" w:hAnsi="Times New Roman" w:cs="Times New Roman"/>
                <w:sz w:val="24"/>
                <w:szCs w:val="24"/>
              </w:rPr>
              <w:br/>
              <w:t>16.2 Different levels of authorization should be implemented to restrict access to various parts of the application.</w:t>
            </w:r>
          </w:p>
        </w:tc>
        <w:tc>
          <w:tcPr>
            <w:tcW w:w="1440" w:type="dxa"/>
          </w:tcPr>
          <w:p w14:paraId="23A6BD2B" w14:textId="06D2E861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40" w:type="dxa"/>
          </w:tcPr>
          <w:p w14:paraId="4EB3EA1F" w14:textId="6F54546A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MOULYA</w:t>
            </w:r>
          </w:p>
        </w:tc>
      </w:tr>
      <w:tr w:rsidR="00E53951" w:rsidRPr="00CC5329" w14:paraId="0EA46627" w14:textId="77777777" w:rsidTr="0A64DE0A">
        <w:tc>
          <w:tcPr>
            <w:tcW w:w="1440" w:type="dxa"/>
          </w:tcPr>
          <w:p w14:paraId="68701267" w14:textId="2EDCA4EC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40" w:type="dxa"/>
          </w:tcPr>
          <w:p w14:paraId="2E7EF295" w14:textId="72751445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Real-Time Data Updates</w:t>
            </w:r>
          </w:p>
        </w:tc>
        <w:tc>
          <w:tcPr>
            <w:tcW w:w="1440" w:type="dxa"/>
          </w:tcPr>
          <w:p w14:paraId="572CFD98" w14:textId="3AFCFAF0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440" w:type="dxa"/>
          </w:tcPr>
          <w:p w14:paraId="74098449" w14:textId="7506F253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17.1 The chatbot should provide real-time updates of financial data without requiring a page reload.</w:t>
            </w:r>
            <w:r w:rsidRPr="00CC5329">
              <w:rPr>
                <w:rFonts w:ascii="Times New Roman" w:hAnsi="Times New Roman" w:cs="Times New Roman"/>
                <w:sz w:val="24"/>
                <w:szCs w:val="24"/>
              </w:rPr>
              <w:br/>
              <w:t>17.2 Users should be notified of significant real-time changes in the data they are viewing.</w:t>
            </w:r>
          </w:p>
        </w:tc>
        <w:tc>
          <w:tcPr>
            <w:tcW w:w="1440" w:type="dxa"/>
          </w:tcPr>
          <w:p w14:paraId="2C24DD15" w14:textId="44DFCB1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40" w:type="dxa"/>
          </w:tcPr>
          <w:p w14:paraId="1D422C26" w14:textId="02875D68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JOEL</w:t>
            </w:r>
          </w:p>
        </w:tc>
      </w:tr>
      <w:tr w:rsidR="00E53951" w:rsidRPr="00CC5329" w14:paraId="0E6C5B61" w14:textId="77777777" w:rsidTr="0A64DE0A">
        <w:tc>
          <w:tcPr>
            <w:tcW w:w="1440" w:type="dxa"/>
          </w:tcPr>
          <w:p w14:paraId="026F2843" w14:textId="2BFA07ED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40" w:type="dxa"/>
          </w:tcPr>
          <w:p w14:paraId="7D685553" w14:textId="18E5EBD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Data Exporting</w:t>
            </w:r>
          </w:p>
        </w:tc>
        <w:tc>
          <w:tcPr>
            <w:tcW w:w="1440" w:type="dxa"/>
          </w:tcPr>
          <w:p w14:paraId="269E39D5" w14:textId="5E64E44E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440" w:type="dxa"/>
          </w:tcPr>
          <w:p w14:paraId="1F1D6158" w14:textId="12C44ECF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18.1 Users should be able to export financial data (e.g., historical data, charts) in various formats (e.g., CSV, PDF).</w:t>
            </w:r>
          </w:p>
        </w:tc>
        <w:tc>
          <w:tcPr>
            <w:tcW w:w="1440" w:type="dxa"/>
          </w:tcPr>
          <w:p w14:paraId="452C32F4" w14:textId="490202DD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40" w:type="dxa"/>
          </w:tcPr>
          <w:p w14:paraId="4BAB8724" w14:textId="48C155F6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JORGE</w:t>
            </w:r>
          </w:p>
        </w:tc>
      </w:tr>
      <w:tr w:rsidR="00E53951" w:rsidRPr="00CC5329" w14:paraId="229C52A0" w14:textId="77777777" w:rsidTr="0A64DE0A">
        <w:tc>
          <w:tcPr>
            <w:tcW w:w="1440" w:type="dxa"/>
          </w:tcPr>
          <w:p w14:paraId="6AA7D481" w14:textId="7F842272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40" w:type="dxa"/>
          </w:tcPr>
          <w:p w14:paraId="439035ED" w14:textId="3179B6BE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Search Functionality</w:t>
            </w:r>
          </w:p>
        </w:tc>
        <w:tc>
          <w:tcPr>
            <w:tcW w:w="1440" w:type="dxa"/>
          </w:tcPr>
          <w:p w14:paraId="0E718F81" w14:textId="14868918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UX/UI</w:t>
            </w:r>
          </w:p>
        </w:tc>
        <w:tc>
          <w:tcPr>
            <w:tcW w:w="1440" w:type="dxa"/>
          </w:tcPr>
          <w:p w14:paraId="359B0980" w14:textId="0B517385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19.1 Users should be able to search for specific financial data using a search bar.</w:t>
            </w:r>
            <w:r w:rsidRPr="00CC532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19.2 Search results </w:t>
            </w:r>
            <w:r w:rsidRPr="00CC53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should be accurate and relevant.</w:t>
            </w:r>
          </w:p>
        </w:tc>
        <w:tc>
          <w:tcPr>
            <w:tcW w:w="1440" w:type="dxa"/>
          </w:tcPr>
          <w:p w14:paraId="17C851D6" w14:textId="45D2C87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HIGH</w:t>
            </w:r>
          </w:p>
        </w:tc>
        <w:tc>
          <w:tcPr>
            <w:tcW w:w="1440" w:type="dxa"/>
          </w:tcPr>
          <w:p w14:paraId="7AF84C84" w14:textId="5A851F3C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MOULYA</w:t>
            </w:r>
          </w:p>
        </w:tc>
      </w:tr>
      <w:tr w:rsidR="00E53951" w:rsidRPr="00CC5329" w14:paraId="5CE6E626" w14:textId="77777777" w:rsidTr="0A64DE0A">
        <w:tc>
          <w:tcPr>
            <w:tcW w:w="1440" w:type="dxa"/>
          </w:tcPr>
          <w:p w14:paraId="4E6D6CD6" w14:textId="73B8ACC9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0" w:type="dxa"/>
          </w:tcPr>
          <w:p w14:paraId="56F521D0" w14:textId="64516B13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Error Handling and Help</w:t>
            </w:r>
          </w:p>
        </w:tc>
        <w:tc>
          <w:tcPr>
            <w:tcW w:w="1440" w:type="dxa"/>
          </w:tcPr>
          <w:p w14:paraId="151EFAC3" w14:textId="780E1F23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</w:p>
        </w:tc>
        <w:tc>
          <w:tcPr>
            <w:tcW w:w="1440" w:type="dxa"/>
          </w:tcPr>
          <w:p w14:paraId="6086C848" w14:textId="7F981FC0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20.1 Provide clear error messages and guide users toward solutions.</w:t>
            </w:r>
            <w:r w:rsidRPr="00CC5329">
              <w:rPr>
                <w:rFonts w:ascii="Times New Roman" w:hAnsi="Times New Roman" w:cs="Times New Roman"/>
                <w:sz w:val="24"/>
                <w:szCs w:val="24"/>
              </w:rPr>
              <w:br/>
              <w:t>20.2 If the chatbot cannot answer a user’s question, it should guide them to the help center or FAQ.</w:t>
            </w:r>
          </w:p>
        </w:tc>
        <w:tc>
          <w:tcPr>
            <w:tcW w:w="1440" w:type="dxa"/>
          </w:tcPr>
          <w:p w14:paraId="2DBE49E6" w14:textId="6646D156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40" w:type="dxa"/>
          </w:tcPr>
          <w:p w14:paraId="7825CAED" w14:textId="25A2E6AE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JOEL</w:t>
            </w:r>
          </w:p>
        </w:tc>
      </w:tr>
      <w:tr w:rsidR="00E53951" w:rsidRPr="00CC5329" w14:paraId="0475D05C" w14:textId="77777777" w:rsidTr="0A64DE0A">
        <w:tc>
          <w:tcPr>
            <w:tcW w:w="1440" w:type="dxa"/>
          </w:tcPr>
          <w:p w14:paraId="1A6B1AFB" w14:textId="634CB9CE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40" w:type="dxa"/>
          </w:tcPr>
          <w:p w14:paraId="19F6BDF1" w14:textId="0EA61D54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User Tutorial</w:t>
            </w:r>
          </w:p>
        </w:tc>
        <w:tc>
          <w:tcPr>
            <w:tcW w:w="1440" w:type="dxa"/>
          </w:tcPr>
          <w:p w14:paraId="29E18737" w14:textId="5C821763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UX/UI</w:t>
            </w:r>
          </w:p>
        </w:tc>
        <w:tc>
          <w:tcPr>
            <w:tcW w:w="1440" w:type="dxa"/>
          </w:tcPr>
          <w:p w14:paraId="4C0D1974" w14:textId="24308D23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21.1 Implement a user tutorial or walkthrough for first-time users to understand how to interact with the chatbot and use the platform.</w:t>
            </w:r>
          </w:p>
        </w:tc>
        <w:tc>
          <w:tcPr>
            <w:tcW w:w="1440" w:type="dxa"/>
          </w:tcPr>
          <w:p w14:paraId="2D965421" w14:textId="37953465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40" w:type="dxa"/>
          </w:tcPr>
          <w:p w14:paraId="7B26396C" w14:textId="3988C762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JORGE</w:t>
            </w:r>
          </w:p>
        </w:tc>
      </w:tr>
      <w:tr w:rsidR="00E53951" w:rsidRPr="00CC5329" w14:paraId="62C1F956" w14:textId="77777777" w:rsidTr="0A64DE0A">
        <w:tc>
          <w:tcPr>
            <w:tcW w:w="1440" w:type="dxa"/>
          </w:tcPr>
          <w:p w14:paraId="27C6335C" w14:textId="1D5852EC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40" w:type="dxa"/>
          </w:tcPr>
          <w:p w14:paraId="039247AB" w14:textId="77777777" w:rsidR="00E53951" w:rsidRPr="00CC5329" w:rsidRDefault="00E53951" w:rsidP="00E5395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User Activity Log</w:t>
            </w:r>
          </w:p>
          <w:p w14:paraId="79AD20F7" w14:textId="7777777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1D6AE0D" w14:textId="6D3A4E73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440" w:type="dxa"/>
          </w:tcPr>
          <w:p w14:paraId="6B1036A7" w14:textId="77777777" w:rsidR="00E53951" w:rsidRPr="00CC5329" w:rsidRDefault="00E53951" w:rsidP="00E5395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22.1 The system should keep a log of user activities for auditing purposes.</w:t>
            </w:r>
            <w:r w:rsidRPr="00CC5329">
              <w:rPr>
                <w:rFonts w:ascii="Times New Roman" w:hAnsi="Times New Roman" w:cs="Times New Roman"/>
                <w:sz w:val="24"/>
                <w:szCs w:val="24"/>
              </w:rPr>
              <w:br/>
              <w:t>22.2 Users should be able to review their activity log.</w:t>
            </w:r>
          </w:p>
          <w:p w14:paraId="23DFE830" w14:textId="7777777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FDB4D82" w14:textId="4455A33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40" w:type="dxa"/>
          </w:tcPr>
          <w:p w14:paraId="7B395D6C" w14:textId="2C16D8BA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MOULYA</w:t>
            </w:r>
          </w:p>
        </w:tc>
      </w:tr>
      <w:tr w:rsidR="00E53951" w:rsidRPr="00CC5329" w14:paraId="55A0FAE0" w14:textId="77777777" w:rsidTr="0A64DE0A">
        <w:tc>
          <w:tcPr>
            <w:tcW w:w="1440" w:type="dxa"/>
          </w:tcPr>
          <w:p w14:paraId="7754F9F9" w14:textId="0E54B15E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40" w:type="dxa"/>
          </w:tcPr>
          <w:p w14:paraId="4C4967A7" w14:textId="77777777" w:rsidR="00E53951" w:rsidRPr="00CC5329" w:rsidRDefault="00E53951" w:rsidP="00E5395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Social Sharing</w:t>
            </w:r>
          </w:p>
          <w:p w14:paraId="1206B51A" w14:textId="7777777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5E72CD" w14:textId="1C3628F8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Social</w:t>
            </w:r>
          </w:p>
        </w:tc>
        <w:tc>
          <w:tcPr>
            <w:tcW w:w="1440" w:type="dxa"/>
          </w:tcPr>
          <w:p w14:paraId="7AAAE4F2" w14:textId="77777777" w:rsidR="00E53951" w:rsidRPr="00CC5329" w:rsidRDefault="00E53951" w:rsidP="00E5395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23.1 Allow users to share interesting financial data or news directly from the platform to social media.</w:t>
            </w:r>
          </w:p>
          <w:p w14:paraId="1066D979" w14:textId="7777777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4B1B6DF" w14:textId="35AE802B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40" w:type="dxa"/>
          </w:tcPr>
          <w:p w14:paraId="40C16087" w14:textId="22A32735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JOEL</w:t>
            </w:r>
          </w:p>
        </w:tc>
      </w:tr>
      <w:tr w:rsidR="00E53951" w:rsidRPr="00CC5329" w14:paraId="713CE1A0" w14:textId="77777777" w:rsidTr="0A64DE0A">
        <w:tc>
          <w:tcPr>
            <w:tcW w:w="1440" w:type="dxa"/>
          </w:tcPr>
          <w:p w14:paraId="239C0BCC" w14:textId="41E500B0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40" w:type="dxa"/>
          </w:tcPr>
          <w:p w14:paraId="76D9C013" w14:textId="77777777" w:rsidR="00E53951" w:rsidRPr="00CC5329" w:rsidRDefault="00E53951" w:rsidP="00E5395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Customer Support</w:t>
            </w:r>
          </w:p>
          <w:p w14:paraId="347D4662" w14:textId="7777777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501FD0F" w14:textId="6BF7D492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</w:p>
        </w:tc>
        <w:tc>
          <w:tcPr>
            <w:tcW w:w="1440" w:type="dxa"/>
          </w:tcPr>
          <w:p w14:paraId="2839A970" w14:textId="77777777" w:rsidR="00E53951" w:rsidRPr="00CC5329" w:rsidRDefault="00E53951" w:rsidP="00E5395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24.1 Implement a customer support chat or contact form for users to ask questions or report issues.</w:t>
            </w:r>
          </w:p>
          <w:p w14:paraId="78561205" w14:textId="7777777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8FE4766" w14:textId="4E4835AC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40" w:type="dxa"/>
          </w:tcPr>
          <w:p w14:paraId="6E05D803" w14:textId="736D2B63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JORGE</w:t>
            </w:r>
          </w:p>
        </w:tc>
      </w:tr>
      <w:tr w:rsidR="00E53951" w:rsidRPr="00CC5329" w14:paraId="04537599" w14:textId="77777777" w:rsidTr="0A64DE0A">
        <w:tc>
          <w:tcPr>
            <w:tcW w:w="1440" w:type="dxa"/>
          </w:tcPr>
          <w:p w14:paraId="04B53FC6" w14:textId="18B038D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40" w:type="dxa"/>
          </w:tcPr>
          <w:p w14:paraId="63AF9187" w14:textId="77777777" w:rsidR="00E53951" w:rsidRPr="00CC5329" w:rsidRDefault="00E53951" w:rsidP="00E5395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Content Customization</w:t>
            </w:r>
          </w:p>
          <w:p w14:paraId="385C348B" w14:textId="7777777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4589961" w14:textId="4FB17B88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440" w:type="dxa"/>
          </w:tcPr>
          <w:p w14:paraId="4267EB11" w14:textId="77777777" w:rsidR="00E53951" w:rsidRPr="00CC5329" w:rsidRDefault="00E53951" w:rsidP="00E5395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 xml:space="preserve">25.1 Users should be able to customize the type of financial data and news they see on </w:t>
            </w:r>
            <w:r w:rsidRPr="00CC53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their homepage/dashboard.</w:t>
            </w:r>
            <w:r w:rsidRPr="00CC5329">
              <w:rPr>
                <w:rFonts w:ascii="Times New Roman" w:hAnsi="Times New Roman" w:cs="Times New Roman"/>
                <w:sz w:val="24"/>
                <w:szCs w:val="24"/>
              </w:rPr>
              <w:br/>
              <w:t>25.2 The system should learn from user interactions and suggest relevant data.</w:t>
            </w:r>
          </w:p>
          <w:p w14:paraId="1600F2C3" w14:textId="7777777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D6DD21F" w14:textId="3929BBE2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HIGH</w:t>
            </w:r>
          </w:p>
        </w:tc>
        <w:tc>
          <w:tcPr>
            <w:tcW w:w="1440" w:type="dxa"/>
          </w:tcPr>
          <w:p w14:paraId="3922BA57" w14:textId="1C6AFD33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29">
              <w:rPr>
                <w:rFonts w:ascii="Times New Roman" w:hAnsi="Times New Roman" w:cs="Times New Roman"/>
                <w:sz w:val="24"/>
                <w:szCs w:val="24"/>
              </w:rPr>
              <w:t>MOULYA</w:t>
            </w:r>
          </w:p>
        </w:tc>
      </w:tr>
      <w:tr w:rsidR="00E53951" w:rsidRPr="00CC5329" w14:paraId="49A17881" w14:textId="77777777" w:rsidTr="0A64DE0A">
        <w:tc>
          <w:tcPr>
            <w:tcW w:w="1440" w:type="dxa"/>
          </w:tcPr>
          <w:p w14:paraId="072657AF" w14:textId="7777777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4FE7C96" w14:textId="7777777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1FE602F" w14:textId="7777777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6BCAECF" w14:textId="7777777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8B1CD4" w14:textId="7777777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6DDE4DB" w14:textId="7777777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951" w:rsidRPr="00CC5329" w14:paraId="0B8A9D1D" w14:textId="77777777" w:rsidTr="0A64DE0A">
        <w:tc>
          <w:tcPr>
            <w:tcW w:w="1440" w:type="dxa"/>
          </w:tcPr>
          <w:p w14:paraId="49DDF5D9" w14:textId="7777777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32D5E2C" w14:textId="7777777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E829DBE" w14:textId="7777777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3EA611B" w14:textId="7777777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19C35E7" w14:textId="7777777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0CCCABD" w14:textId="77777777" w:rsidR="00E53951" w:rsidRPr="00CC5329" w:rsidRDefault="00E53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57FAE5" w14:textId="77777777" w:rsidR="00F56F48" w:rsidRPr="00CC5329" w:rsidRDefault="00F56F48" w:rsidP="002026EC">
      <w:pPr>
        <w:rPr>
          <w:rFonts w:ascii="Times New Roman" w:hAnsi="Times New Roman" w:cs="Times New Roman"/>
          <w:sz w:val="24"/>
          <w:szCs w:val="24"/>
        </w:rPr>
      </w:pPr>
    </w:p>
    <w:sectPr w:rsidR="00F56F48" w:rsidRPr="00CC53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Oh468Ki7" int2:invalidationBookmarkName="" int2:hashCode="7nGp+XHJNCwvk7" int2:id="piGX8KJt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8386681">
    <w:abstractNumId w:val="8"/>
  </w:num>
  <w:num w:numId="2" w16cid:durableId="1062753215">
    <w:abstractNumId w:val="6"/>
  </w:num>
  <w:num w:numId="3" w16cid:durableId="494734932">
    <w:abstractNumId w:val="5"/>
  </w:num>
  <w:num w:numId="4" w16cid:durableId="210306590">
    <w:abstractNumId w:val="4"/>
  </w:num>
  <w:num w:numId="5" w16cid:durableId="747119598">
    <w:abstractNumId w:val="7"/>
  </w:num>
  <w:num w:numId="6" w16cid:durableId="1764495720">
    <w:abstractNumId w:val="3"/>
  </w:num>
  <w:num w:numId="7" w16cid:durableId="381486668">
    <w:abstractNumId w:val="2"/>
  </w:num>
  <w:num w:numId="8" w16cid:durableId="8918365">
    <w:abstractNumId w:val="1"/>
  </w:num>
  <w:num w:numId="9" w16cid:durableId="471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26EC"/>
    <w:rsid w:val="00243C6C"/>
    <w:rsid w:val="0029639D"/>
    <w:rsid w:val="00326F90"/>
    <w:rsid w:val="00AA1D8D"/>
    <w:rsid w:val="00B47730"/>
    <w:rsid w:val="00CB0664"/>
    <w:rsid w:val="00CC5329"/>
    <w:rsid w:val="00D51CC1"/>
    <w:rsid w:val="00E53951"/>
    <w:rsid w:val="00F56F48"/>
    <w:rsid w:val="00FC693F"/>
    <w:rsid w:val="00FD5270"/>
    <w:rsid w:val="015E1CA7"/>
    <w:rsid w:val="07F0D6B6"/>
    <w:rsid w:val="0A64DE0A"/>
    <w:rsid w:val="0B44FE55"/>
    <w:rsid w:val="11A1F22B"/>
    <w:rsid w:val="1A968DD4"/>
    <w:rsid w:val="1D5D0848"/>
    <w:rsid w:val="1E7E298A"/>
    <w:rsid w:val="2BF37F29"/>
    <w:rsid w:val="37C31B2A"/>
    <w:rsid w:val="3915CA30"/>
    <w:rsid w:val="3990794F"/>
    <w:rsid w:val="42905256"/>
    <w:rsid w:val="52057BA1"/>
    <w:rsid w:val="533C4488"/>
    <w:rsid w:val="542819F5"/>
    <w:rsid w:val="54D814E9"/>
    <w:rsid w:val="58A318D3"/>
    <w:rsid w:val="633DDFBD"/>
    <w:rsid w:val="65AC9E03"/>
    <w:rsid w:val="69EC4978"/>
    <w:rsid w:val="6A76FCA2"/>
    <w:rsid w:val="705B8AFC"/>
    <w:rsid w:val="71503625"/>
    <w:rsid w:val="73A603D4"/>
    <w:rsid w:val="761CA46A"/>
    <w:rsid w:val="77130086"/>
    <w:rsid w:val="7882C059"/>
    <w:rsid w:val="7C920096"/>
    <w:rsid w:val="7D3D5F69"/>
    <w:rsid w:val="7EC1C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C3E55"/>
  <w14:defaultImageDpi w14:val="300"/>
  <w15:docId w15:val="{479E5B17-3075-4074-A7B2-DD89F58A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eastAsia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951</Words>
  <Characters>5421</Characters>
  <Application>Microsoft Office Word</Application>
  <DocSecurity>0</DocSecurity>
  <Lines>45</Lines>
  <Paragraphs>12</Paragraphs>
  <ScaleCrop>false</ScaleCrop>
  <Manager/>
  <Company/>
  <LinksUpToDate>false</LinksUpToDate>
  <CharactersWithSpaces>6360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Moulya Pradeep</cp:lastModifiedBy>
  <cp:revision>6</cp:revision>
  <dcterms:created xsi:type="dcterms:W3CDTF">2023-10-11T13:04:00Z</dcterms:created>
  <dcterms:modified xsi:type="dcterms:W3CDTF">2023-10-12T22:51:00Z</dcterms:modified>
  <cp:category/>
</cp:coreProperties>
</file>