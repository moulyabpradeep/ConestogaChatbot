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25FF" w14:textId="77777777" w:rsidR="0079211F" w:rsidRDefault="00000000">
      <w:pPr>
        <w:pStyle w:val="Title"/>
      </w:pPr>
      <w:r>
        <w:t>Functional Requirement Document</w:t>
      </w:r>
    </w:p>
    <w:p w14:paraId="5FC890C2" w14:textId="77777777" w:rsidR="0079211F" w:rsidRDefault="00000000">
      <w:pPr>
        <w:pStyle w:val="Heading1"/>
      </w:pPr>
      <w:r>
        <w:t>Project Title: Econestoga Student Assistant Chatbot (ESAC)</w:t>
      </w:r>
    </w:p>
    <w:p w14:paraId="2C665CB0" w14:textId="77777777" w:rsidR="0079211F" w:rsidRDefault="00000000">
      <w:pPr>
        <w:pStyle w:val="Heading1"/>
      </w:pPr>
      <w:r>
        <w:t>Document Version: 1.0.0</w:t>
      </w:r>
    </w:p>
    <w:p w14:paraId="6DFE893A" w14:textId="77777777" w:rsidR="0079211F" w:rsidRDefault="00000000">
      <w:pPr>
        <w:pStyle w:val="Heading2"/>
      </w:pPr>
      <w:r>
        <w:t>• Date: October 15, 2023</w:t>
      </w:r>
    </w:p>
    <w:p w14:paraId="7C1E731A" w14:textId="77777777" w:rsidR="0079211F" w:rsidRDefault="00000000">
      <w:pPr>
        <w:pStyle w:val="Heading1"/>
      </w:pPr>
      <w:r>
        <w:t>Table of Content</w:t>
      </w:r>
    </w:p>
    <w:p w14:paraId="37329978" w14:textId="77777777" w:rsidR="0079211F" w:rsidRDefault="00000000">
      <w:r>
        <w:t>1. Introduction</w:t>
      </w:r>
      <w:r>
        <w:br/>
        <w:t xml:space="preserve">   1.1 Purpose</w:t>
      </w:r>
      <w:r>
        <w:br/>
        <w:t xml:space="preserve">   1.2 Scope</w:t>
      </w:r>
      <w:r>
        <w:br/>
        <w:t xml:space="preserve">   1.3 Team Details</w:t>
      </w:r>
      <w:r>
        <w:br/>
        <w:t>2. Functional Requirement</w:t>
      </w:r>
    </w:p>
    <w:p w14:paraId="2B364F29" w14:textId="77777777" w:rsidR="0079211F" w:rsidRDefault="00000000">
      <w:pPr>
        <w:pStyle w:val="Heading1"/>
      </w:pPr>
      <w:r>
        <w:t>1.0 Introduction</w:t>
      </w:r>
    </w:p>
    <w:p w14:paraId="5D87A512" w14:textId="77777777" w:rsidR="0079211F" w:rsidRDefault="00000000">
      <w:r>
        <w:t>The Econestoga Student Assistant Chatbot (ESAC) aims to facilitate efficient and precise information retrieval for students regarding academic and campus-related inquiries.</w:t>
      </w:r>
    </w:p>
    <w:p w14:paraId="37D480D3" w14:textId="77777777" w:rsidR="0079211F" w:rsidRDefault="00000000">
      <w:pPr>
        <w:pStyle w:val="Heading2"/>
      </w:pPr>
      <w:r>
        <w:t>1.1 Purpose</w:t>
      </w:r>
    </w:p>
    <w:p w14:paraId="6E5EFDF5" w14:textId="77777777" w:rsidR="0079211F" w:rsidRDefault="00000000">
      <w:r>
        <w:t>To create an interactive, accurate, and user-friendly information retrieval system using a chatbot interface to enhance the student experience.</w:t>
      </w:r>
    </w:p>
    <w:p w14:paraId="4D41A201" w14:textId="77777777" w:rsidR="0079211F" w:rsidRDefault="00000000">
      <w:pPr>
        <w:pStyle w:val="Heading2"/>
      </w:pPr>
      <w:r>
        <w:t>1.2 Scope</w:t>
      </w:r>
    </w:p>
    <w:p w14:paraId="69F0DFE5" w14:textId="77777777" w:rsidR="0079211F" w:rsidRDefault="00000000">
      <w:r>
        <w:t>- Real-time information provision about academic schedules, events, etc.</w:t>
      </w:r>
      <w:r>
        <w:br/>
        <w:t>- Interactive user interface for efficient information retrieval.</w:t>
      </w:r>
      <w:r>
        <w:br/>
        <w:t>- Personalized user interactions and notifications.</w:t>
      </w:r>
    </w:p>
    <w:p w14:paraId="58CA44BC" w14:textId="77777777" w:rsidR="0079211F" w:rsidRDefault="00000000">
      <w:pPr>
        <w:pStyle w:val="Heading2"/>
      </w:pPr>
      <w:r>
        <w:t>1.3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02"/>
        <w:gridCol w:w="3949"/>
      </w:tblGrid>
      <w:tr w:rsidR="0079211F" w14:paraId="53480409" w14:textId="77777777">
        <w:tc>
          <w:tcPr>
            <w:tcW w:w="2880" w:type="dxa"/>
          </w:tcPr>
          <w:p w14:paraId="62BBB364" w14:textId="77777777" w:rsidR="0079211F" w:rsidRDefault="00000000">
            <w:r>
              <w:t>Name</w:t>
            </w:r>
          </w:p>
        </w:tc>
        <w:tc>
          <w:tcPr>
            <w:tcW w:w="2880" w:type="dxa"/>
          </w:tcPr>
          <w:p w14:paraId="55DDEE06" w14:textId="77777777" w:rsidR="0079211F" w:rsidRDefault="00000000">
            <w:r>
              <w:t>Role</w:t>
            </w:r>
          </w:p>
        </w:tc>
        <w:tc>
          <w:tcPr>
            <w:tcW w:w="2880" w:type="dxa"/>
          </w:tcPr>
          <w:p w14:paraId="3E014F32" w14:textId="77777777" w:rsidR="0079211F" w:rsidRDefault="00000000">
            <w:r>
              <w:t>Email/Phone</w:t>
            </w:r>
          </w:p>
        </w:tc>
      </w:tr>
      <w:tr w:rsidR="0079211F" w14:paraId="2AC47433" w14:textId="77777777">
        <w:tc>
          <w:tcPr>
            <w:tcW w:w="2880" w:type="dxa"/>
          </w:tcPr>
          <w:p w14:paraId="0CCFA311" w14:textId="77777777" w:rsidR="0079211F" w:rsidRDefault="00000000">
            <w:r>
              <w:t>JORGE SABOGAL</w:t>
            </w:r>
          </w:p>
        </w:tc>
        <w:tc>
          <w:tcPr>
            <w:tcW w:w="2880" w:type="dxa"/>
          </w:tcPr>
          <w:p w14:paraId="14AF75D5" w14:textId="77777777" w:rsidR="0079211F" w:rsidRDefault="00000000">
            <w:r>
              <w:t>Python Developer/Data Engineer/ML &amp; Chatbot Implementation</w:t>
            </w:r>
          </w:p>
        </w:tc>
        <w:tc>
          <w:tcPr>
            <w:tcW w:w="2880" w:type="dxa"/>
          </w:tcPr>
          <w:p w14:paraId="2A4817C4" w14:textId="77777777" w:rsidR="0079211F" w:rsidRDefault="00000000">
            <w:r>
              <w:t>jsabogaltamayo6485@conestogac.on.ca</w:t>
            </w:r>
          </w:p>
        </w:tc>
      </w:tr>
      <w:tr w:rsidR="0079211F" w14:paraId="303C0CDB" w14:textId="77777777">
        <w:tc>
          <w:tcPr>
            <w:tcW w:w="2880" w:type="dxa"/>
          </w:tcPr>
          <w:p w14:paraId="4DAA92A2" w14:textId="77777777" w:rsidR="0079211F" w:rsidRDefault="00000000">
            <w:r>
              <w:t>JOEL MENDONSA</w:t>
            </w:r>
          </w:p>
        </w:tc>
        <w:tc>
          <w:tcPr>
            <w:tcW w:w="2880" w:type="dxa"/>
          </w:tcPr>
          <w:p w14:paraId="23C81CFB" w14:textId="77777777" w:rsidR="0079211F" w:rsidRDefault="00000000">
            <w:r>
              <w:t>Python Developer</w:t>
            </w:r>
          </w:p>
        </w:tc>
        <w:tc>
          <w:tcPr>
            <w:tcW w:w="2880" w:type="dxa"/>
          </w:tcPr>
          <w:p w14:paraId="4F0C91A3" w14:textId="77777777" w:rsidR="0079211F" w:rsidRDefault="00000000">
            <w:r>
              <w:t>Jmendonsa8141@conestogac.on.ca</w:t>
            </w:r>
          </w:p>
        </w:tc>
      </w:tr>
      <w:tr w:rsidR="0079211F" w14:paraId="0B2EA745" w14:textId="77777777">
        <w:tc>
          <w:tcPr>
            <w:tcW w:w="2880" w:type="dxa"/>
          </w:tcPr>
          <w:p w14:paraId="0AC603F4" w14:textId="77777777" w:rsidR="0079211F" w:rsidRDefault="00000000">
            <w:r>
              <w:t>MOULYA BANGALORE PRADEEP</w:t>
            </w:r>
          </w:p>
        </w:tc>
        <w:tc>
          <w:tcPr>
            <w:tcW w:w="2880" w:type="dxa"/>
          </w:tcPr>
          <w:p w14:paraId="69926BAC" w14:textId="77777777" w:rsidR="0079211F" w:rsidRDefault="00000000">
            <w:r>
              <w:t>Python Developer</w:t>
            </w:r>
          </w:p>
        </w:tc>
        <w:tc>
          <w:tcPr>
            <w:tcW w:w="2880" w:type="dxa"/>
          </w:tcPr>
          <w:p w14:paraId="3139A2FE" w14:textId="77777777" w:rsidR="0079211F" w:rsidRDefault="00000000">
            <w:r>
              <w:t>mpradeep3556@conestogac.on.ca</w:t>
            </w:r>
          </w:p>
        </w:tc>
      </w:tr>
    </w:tbl>
    <w:p w14:paraId="17D3B000" w14:textId="77777777" w:rsidR="0079211F" w:rsidRDefault="00000000">
      <w:pPr>
        <w:pStyle w:val="Heading1"/>
      </w:pPr>
      <w:r>
        <w:lastRenderedPageBreak/>
        <w:t>2. 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1708"/>
        <w:gridCol w:w="1708"/>
        <w:gridCol w:w="2017"/>
        <w:gridCol w:w="1191"/>
        <w:gridCol w:w="1436"/>
      </w:tblGrid>
      <w:tr w:rsidR="0079211F" w14:paraId="794BFA7F" w14:textId="77777777" w:rsidTr="00837EAA">
        <w:tc>
          <w:tcPr>
            <w:tcW w:w="796" w:type="dxa"/>
          </w:tcPr>
          <w:p w14:paraId="2F13B0BD" w14:textId="77777777" w:rsidR="0079211F" w:rsidRDefault="00000000">
            <w:r>
              <w:t>#</w:t>
            </w:r>
          </w:p>
        </w:tc>
        <w:tc>
          <w:tcPr>
            <w:tcW w:w="1708" w:type="dxa"/>
          </w:tcPr>
          <w:p w14:paraId="21701A1B" w14:textId="77777777" w:rsidR="0079211F" w:rsidRDefault="00000000">
            <w:r>
              <w:t>Functional Requirement</w:t>
            </w:r>
          </w:p>
        </w:tc>
        <w:tc>
          <w:tcPr>
            <w:tcW w:w="1708" w:type="dxa"/>
          </w:tcPr>
          <w:p w14:paraId="64A6304F" w14:textId="77777777" w:rsidR="0079211F" w:rsidRDefault="00000000">
            <w:r>
              <w:t>Category</w:t>
            </w:r>
          </w:p>
        </w:tc>
        <w:tc>
          <w:tcPr>
            <w:tcW w:w="2017" w:type="dxa"/>
          </w:tcPr>
          <w:p w14:paraId="569830DF" w14:textId="77777777" w:rsidR="0079211F" w:rsidRDefault="00000000">
            <w:r>
              <w:t>Notes</w:t>
            </w:r>
          </w:p>
        </w:tc>
        <w:tc>
          <w:tcPr>
            <w:tcW w:w="1191" w:type="dxa"/>
          </w:tcPr>
          <w:p w14:paraId="2797C39D" w14:textId="77777777" w:rsidR="0079211F" w:rsidRDefault="00000000">
            <w:r>
              <w:t>Priority</w:t>
            </w:r>
          </w:p>
        </w:tc>
        <w:tc>
          <w:tcPr>
            <w:tcW w:w="1436" w:type="dxa"/>
          </w:tcPr>
          <w:p w14:paraId="04382765" w14:textId="77777777" w:rsidR="0079211F" w:rsidRDefault="00000000">
            <w:r>
              <w:t>Owner</w:t>
            </w:r>
          </w:p>
        </w:tc>
      </w:tr>
      <w:tr w:rsidR="0079211F" w14:paraId="709C8733" w14:textId="77777777" w:rsidTr="00837EAA">
        <w:tc>
          <w:tcPr>
            <w:tcW w:w="796" w:type="dxa"/>
          </w:tcPr>
          <w:p w14:paraId="72D5CBCD" w14:textId="77777777" w:rsidR="0079211F" w:rsidRDefault="00000000">
            <w:r>
              <w:t>1</w:t>
            </w:r>
          </w:p>
        </w:tc>
        <w:tc>
          <w:tcPr>
            <w:tcW w:w="1708" w:type="dxa"/>
          </w:tcPr>
          <w:p w14:paraId="0EF86672" w14:textId="77777777" w:rsidR="0079211F" w:rsidRDefault="00000000">
            <w:r>
              <w:t>User Interaction</w:t>
            </w:r>
          </w:p>
        </w:tc>
        <w:tc>
          <w:tcPr>
            <w:tcW w:w="1708" w:type="dxa"/>
          </w:tcPr>
          <w:p w14:paraId="6A7ED756" w14:textId="77777777" w:rsidR="0079211F" w:rsidRDefault="00000000">
            <w:r>
              <w:t>Chatbot</w:t>
            </w:r>
          </w:p>
        </w:tc>
        <w:tc>
          <w:tcPr>
            <w:tcW w:w="2017" w:type="dxa"/>
          </w:tcPr>
          <w:p w14:paraId="01E1418F" w14:textId="77777777" w:rsidR="004C08CC" w:rsidRDefault="00000000">
            <w:r>
              <w:t xml:space="preserve">1.1 Natural language interactions. </w:t>
            </w:r>
          </w:p>
          <w:p w14:paraId="1F17F9BA" w14:textId="2FC3B41B" w:rsidR="0079211F" w:rsidRDefault="00000000">
            <w:r>
              <w:t>1.2 Relevant and accurate responses.</w:t>
            </w:r>
          </w:p>
        </w:tc>
        <w:tc>
          <w:tcPr>
            <w:tcW w:w="1191" w:type="dxa"/>
          </w:tcPr>
          <w:p w14:paraId="75D4153B" w14:textId="77777777" w:rsidR="0079211F" w:rsidRDefault="00000000">
            <w:r>
              <w:t>HIGH</w:t>
            </w:r>
          </w:p>
        </w:tc>
        <w:tc>
          <w:tcPr>
            <w:tcW w:w="1436" w:type="dxa"/>
          </w:tcPr>
          <w:p w14:paraId="643F6F45" w14:textId="77777777" w:rsidR="0079211F" w:rsidRDefault="00000000">
            <w:r>
              <w:t>JORGE SABOGAL</w:t>
            </w:r>
          </w:p>
        </w:tc>
      </w:tr>
      <w:tr w:rsidR="0079211F" w14:paraId="65403FC1" w14:textId="77777777" w:rsidTr="00837EAA">
        <w:tc>
          <w:tcPr>
            <w:tcW w:w="796" w:type="dxa"/>
          </w:tcPr>
          <w:p w14:paraId="3FFBA743" w14:textId="77777777" w:rsidR="0079211F" w:rsidRDefault="00000000">
            <w:r>
              <w:t>2</w:t>
            </w:r>
          </w:p>
        </w:tc>
        <w:tc>
          <w:tcPr>
            <w:tcW w:w="1708" w:type="dxa"/>
          </w:tcPr>
          <w:p w14:paraId="344C995F" w14:textId="77777777" w:rsidR="0079211F" w:rsidRDefault="00000000">
            <w:r>
              <w:t>Automated Responses</w:t>
            </w:r>
          </w:p>
        </w:tc>
        <w:tc>
          <w:tcPr>
            <w:tcW w:w="1708" w:type="dxa"/>
          </w:tcPr>
          <w:p w14:paraId="79A497CB" w14:textId="77777777" w:rsidR="0079211F" w:rsidRDefault="00000000">
            <w:r>
              <w:t>Chatbot</w:t>
            </w:r>
          </w:p>
        </w:tc>
        <w:tc>
          <w:tcPr>
            <w:tcW w:w="2017" w:type="dxa"/>
          </w:tcPr>
          <w:p w14:paraId="4E3C4205" w14:textId="77777777" w:rsidR="004C08CC" w:rsidRDefault="00000000">
            <w:r>
              <w:t xml:space="preserve">2.1 Provide automated responses for common queries. </w:t>
            </w:r>
          </w:p>
          <w:p w14:paraId="3A602F1F" w14:textId="399CC4F2" w:rsidR="0079211F" w:rsidRDefault="00000000">
            <w:r>
              <w:t>2.2 Use ML for response improvement.</w:t>
            </w:r>
          </w:p>
        </w:tc>
        <w:tc>
          <w:tcPr>
            <w:tcW w:w="1191" w:type="dxa"/>
          </w:tcPr>
          <w:p w14:paraId="16FC9327" w14:textId="77777777" w:rsidR="0079211F" w:rsidRDefault="00000000">
            <w:r>
              <w:t>HIGH</w:t>
            </w:r>
          </w:p>
        </w:tc>
        <w:tc>
          <w:tcPr>
            <w:tcW w:w="1436" w:type="dxa"/>
          </w:tcPr>
          <w:p w14:paraId="72A5FF4E" w14:textId="77777777" w:rsidR="0079211F" w:rsidRDefault="00000000">
            <w:r>
              <w:t>JORGE SABOGAL</w:t>
            </w:r>
          </w:p>
        </w:tc>
      </w:tr>
      <w:tr w:rsidR="0079211F" w14:paraId="5DBA6C92" w14:textId="77777777" w:rsidTr="00837EAA">
        <w:tc>
          <w:tcPr>
            <w:tcW w:w="796" w:type="dxa"/>
          </w:tcPr>
          <w:p w14:paraId="6CDAC905" w14:textId="77777777" w:rsidR="0079211F" w:rsidRDefault="00000000">
            <w:r>
              <w:t>3</w:t>
            </w:r>
          </w:p>
        </w:tc>
        <w:tc>
          <w:tcPr>
            <w:tcW w:w="1708" w:type="dxa"/>
          </w:tcPr>
          <w:p w14:paraId="205EB2F7" w14:textId="77777777" w:rsidR="0079211F" w:rsidRDefault="00000000">
            <w:r>
              <w:t>User Authentication</w:t>
            </w:r>
          </w:p>
        </w:tc>
        <w:tc>
          <w:tcPr>
            <w:tcW w:w="1708" w:type="dxa"/>
          </w:tcPr>
          <w:p w14:paraId="6C0461CE" w14:textId="77777777" w:rsidR="0079211F" w:rsidRDefault="00000000">
            <w:r>
              <w:t>Security</w:t>
            </w:r>
          </w:p>
        </w:tc>
        <w:tc>
          <w:tcPr>
            <w:tcW w:w="2017" w:type="dxa"/>
          </w:tcPr>
          <w:p w14:paraId="1D3AD5AB" w14:textId="77777777" w:rsidR="004C08CC" w:rsidRDefault="00000000">
            <w:r>
              <w:t xml:space="preserve">3.1 Secure user data. </w:t>
            </w:r>
          </w:p>
          <w:p w14:paraId="7F28FEE3" w14:textId="78BD9CF2" w:rsidR="0079211F" w:rsidRDefault="00000000">
            <w:r>
              <w:t>3.2 Use secure authentication methods.</w:t>
            </w:r>
          </w:p>
        </w:tc>
        <w:tc>
          <w:tcPr>
            <w:tcW w:w="1191" w:type="dxa"/>
          </w:tcPr>
          <w:p w14:paraId="62C74FC3" w14:textId="77777777" w:rsidR="0079211F" w:rsidRDefault="00000000">
            <w:r>
              <w:t>HIGH</w:t>
            </w:r>
          </w:p>
        </w:tc>
        <w:tc>
          <w:tcPr>
            <w:tcW w:w="1436" w:type="dxa"/>
          </w:tcPr>
          <w:p w14:paraId="134BCB14" w14:textId="77777777" w:rsidR="0079211F" w:rsidRDefault="00000000">
            <w:r>
              <w:t>JOEL MENDONSA</w:t>
            </w:r>
          </w:p>
        </w:tc>
      </w:tr>
      <w:tr w:rsidR="0079211F" w14:paraId="2867D881" w14:textId="77777777" w:rsidTr="00837EAA">
        <w:tc>
          <w:tcPr>
            <w:tcW w:w="796" w:type="dxa"/>
          </w:tcPr>
          <w:p w14:paraId="53E4009E" w14:textId="77777777" w:rsidR="0079211F" w:rsidRDefault="00000000">
            <w:r>
              <w:t>4</w:t>
            </w:r>
          </w:p>
        </w:tc>
        <w:tc>
          <w:tcPr>
            <w:tcW w:w="1708" w:type="dxa"/>
          </w:tcPr>
          <w:p w14:paraId="6CF89698" w14:textId="77777777" w:rsidR="0079211F" w:rsidRDefault="00000000">
            <w:r>
              <w:t>Data Security</w:t>
            </w:r>
          </w:p>
        </w:tc>
        <w:tc>
          <w:tcPr>
            <w:tcW w:w="1708" w:type="dxa"/>
          </w:tcPr>
          <w:p w14:paraId="17B64653" w14:textId="77777777" w:rsidR="0079211F" w:rsidRDefault="00000000">
            <w:r>
              <w:t>Security</w:t>
            </w:r>
          </w:p>
        </w:tc>
        <w:tc>
          <w:tcPr>
            <w:tcW w:w="2017" w:type="dxa"/>
          </w:tcPr>
          <w:p w14:paraId="79B0F6C3" w14:textId="77777777" w:rsidR="004C08CC" w:rsidRDefault="00000000">
            <w:r>
              <w:t>4.1 Encrypt sensitive data.</w:t>
            </w:r>
          </w:p>
          <w:p w14:paraId="46B4906E" w14:textId="14F7988B" w:rsidR="0079211F" w:rsidRDefault="00000000">
            <w:r>
              <w:t>4.2 Regular security audits.</w:t>
            </w:r>
          </w:p>
        </w:tc>
        <w:tc>
          <w:tcPr>
            <w:tcW w:w="1191" w:type="dxa"/>
          </w:tcPr>
          <w:p w14:paraId="1815A13B" w14:textId="77777777" w:rsidR="0079211F" w:rsidRDefault="00000000">
            <w:r>
              <w:t>HIGH</w:t>
            </w:r>
          </w:p>
        </w:tc>
        <w:tc>
          <w:tcPr>
            <w:tcW w:w="1436" w:type="dxa"/>
          </w:tcPr>
          <w:p w14:paraId="10D72309" w14:textId="77777777" w:rsidR="0079211F" w:rsidRDefault="00000000">
            <w:r>
              <w:t>MOULYA BANGALORE PRADEEP</w:t>
            </w:r>
          </w:p>
        </w:tc>
      </w:tr>
      <w:tr w:rsidR="0079211F" w14:paraId="5E5148C6" w14:textId="77777777" w:rsidTr="00837EAA">
        <w:tc>
          <w:tcPr>
            <w:tcW w:w="796" w:type="dxa"/>
          </w:tcPr>
          <w:p w14:paraId="32E9843D" w14:textId="77777777" w:rsidR="0079211F" w:rsidRDefault="00000000">
            <w:r>
              <w:t>5</w:t>
            </w:r>
          </w:p>
        </w:tc>
        <w:tc>
          <w:tcPr>
            <w:tcW w:w="1708" w:type="dxa"/>
          </w:tcPr>
          <w:p w14:paraId="4382D48D" w14:textId="77777777" w:rsidR="0079211F" w:rsidRDefault="00000000">
            <w:r>
              <w:t>User Profile Customization</w:t>
            </w:r>
          </w:p>
        </w:tc>
        <w:tc>
          <w:tcPr>
            <w:tcW w:w="1708" w:type="dxa"/>
          </w:tcPr>
          <w:p w14:paraId="0D210E80" w14:textId="77777777" w:rsidR="0079211F" w:rsidRDefault="00000000">
            <w:r>
              <w:t>User</w:t>
            </w:r>
          </w:p>
        </w:tc>
        <w:tc>
          <w:tcPr>
            <w:tcW w:w="2017" w:type="dxa"/>
          </w:tcPr>
          <w:p w14:paraId="1C756932" w14:textId="77777777" w:rsidR="004C08CC" w:rsidRDefault="00000000">
            <w:r>
              <w:t xml:space="preserve">5.1 Allow profile picture uploads. </w:t>
            </w:r>
          </w:p>
          <w:p w14:paraId="4835FFD8" w14:textId="79A3D027" w:rsidR="0079211F" w:rsidRDefault="00000000">
            <w:r>
              <w:t>5.2 Allow data preference settings.</w:t>
            </w:r>
          </w:p>
        </w:tc>
        <w:tc>
          <w:tcPr>
            <w:tcW w:w="1191" w:type="dxa"/>
          </w:tcPr>
          <w:p w14:paraId="5AA4D5E9" w14:textId="77777777" w:rsidR="0079211F" w:rsidRDefault="00000000">
            <w:r>
              <w:t>MEDIUM</w:t>
            </w:r>
          </w:p>
        </w:tc>
        <w:tc>
          <w:tcPr>
            <w:tcW w:w="1436" w:type="dxa"/>
          </w:tcPr>
          <w:p w14:paraId="00AF40B0" w14:textId="77777777" w:rsidR="0079211F" w:rsidRDefault="00000000">
            <w:r>
              <w:t>JOEL MENDONSA</w:t>
            </w:r>
          </w:p>
        </w:tc>
      </w:tr>
      <w:tr w:rsidR="0079211F" w14:paraId="00C5CCB6" w14:textId="77777777" w:rsidTr="00837EAA">
        <w:tc>
          <w:tcPr>
            <w:tcW w:w="796" w:type="dxa"/>
          </w:tcPr>
          <w:p w14:paraId="6F61AD8B" w14:textId="77777777" w:rsidR="0079211F" w:rsidRDefault="00000000">
            <w:r>
              <w:t>6</w:t>
            </w:r>
          </w:p>
        </w:tc>
        <w:tc>
          <w:tcPr>
            <w:tcW w:w="1708" w:type="dxa"/>
          </w:tcPr>
          <w:p w14:paraId="114B9C18" w14:textId="77777777" w:rsidR="0079211F" w:rsidRDefault="00000000">
            <w:r>
              <w:t>Notification System</w:t>
            </w:r>
          </w:p>
        </w:tc>
        <w:tc>
          <w:tcPr>
            <w:tcW w:w="1708" w:type="dxa"/>
          </w:tcPr>
          <w:p w14:paraId="1CAFFC18" w14:textId="77777777" w:rsidR="0079211F" w:rsidRDefault="00000000">
            <w:r>
              <w:t>Alerts</w:t>
            </w:r>
          </w:p>
        </w:tc>
        <w:tc>
          <w:tcPr>
            <w:tcW w:w="2017" w:type="dxa"/>
          </w:tcPr>
          <w:p w14:paraId="52FEEF00" w14:textId="77777777" w:rsidR="004C08CC" w:rsidRDefault="00000000">
            <w:r>
              <w:t xml:space="preserve">6.1 Real-time notifications. </w:t>
            </w:r>
          </w:p>
          <w:p w14:paraId="2666E11D" w14:textId="5F5174E9" w:rsidR="0079211F" w:rsidRDefault="00000000">
            <w:r>
              <w:t>6.2 Email notifications.</w:t>
            </w:r>
          </w:p>
        </w:tc>
        <w:tc>
          <w:tcPr>
            <w:tcW w:w="1191" w:type="dxa"/>
          </w:tcPr>
          <w:p w14:paraId="53D6D872" w14:textId="77777777" w:rsidR="0079211F" w:rsidRDefault="00000000">
            <w:r>
              <w:t>HIGH</w:t>
            </w:r>
          </w:p>
        </w:tc>
        <w:tc>
          <w:tcPr>
            <w:tcW w:w="1436" w:type="dxa"/>
          </w:tcPr>
          <w:p w14:paraId="743A6F1E" w14:textId="77777777" w:rsidR="0079211F" w:rsidRDefault="00000000">
            <w:r>
              <w:t>JORGE SABOGAL</w:t>
            </w:r>
          </w:p>
        </w:tc>
      </w:tr>
      <w:tr w:rsidR="0079211F" w14:paraId="01CD44B1" w14:textId="77777777" w:rsidTr="00837EAA">
        <w:tc>
          <w:tcPr>
            <w:tcW w:w="796" w:type="dxa"/>
          </w:tcPr>
          <w:p w14:paraId="3F4B0A81" w14:textId="77777777" w:rsidR="0079211F" w:rsidRDefault="00000000">
            <w:r>
              <w:t>7</w:t>
            </w:r>
          </w:p>
        </w:tc>
        <w:tc>
          <w:tcPr>
            <w:tcW w:w="1708" w:type="dxa"/>
          </w:tcPr>
          <w:p w14:paraId="3CDECD08" w14:textId="77777777" w:rsidR="0079211F" w:rsidRDefault="00000000">
            <w:r>
              <w:t>Content Management</w:t>
            </w:r>
          </w:p>
        </w:tc>
        <w:tc>
          <w:tcPr>
            <w:tcW w:w="1708" w:type="dxa"/>
          </w:tcPr>
          <w:p w14:paraId="4A6C8CDD" w14:textId="77777777" w:rsidR="0079211F" w:rsidRDefault="00000000">
            <w:r>
              <w:t>Admin</w:t>
            </w:r>
          </w:p>
        </w:tc>
        <w:tc>
          <w:tcPr>
            <w:tcW w:w="2017" w:type="dxa"/>
          </w:tcPr>
          <w:p w14:paraId="0C0E9EB9" w14:textId="77777777" w:rsidR="004C08CC" w:rsidRDefault="00000000">
            <w:r>
              <w:t xml:space="preserve">7.1 Admin can add/update/delete content. </w:t>
            </w:r>
          </w:p>
          <w:p w14:paraId="4164D5C6" w14:textId="1923C378" w:rsidR="0079211F" w:rsidRDefault="00000000">
            <w:r>
              <w:t>7.2 Content approval workflow.</w:t>
            </w:r>
          </w:p>
        </w:tc>
        <w:tc>
          <w:tcPr>
            <w:tcW w:w="1191" w:type="dxa"/>
          </w:tcPr>
          <w:p w14:paraId="5469DE73" w14:textId="77777777" w:rsidR="0079211F" w:rsidRDefault="00000000">
            <w:r>
              <w:t>HIGH</w:t>
            </w:r>
          </w:p>
        </w:tc>
        <w:tc>
          <w:tcPr>
            <w:tcW w:w="1436" w:type="dxa"/>
          </w:tcPr>
          <w:p w14:paraId="7C87D397" w14:textId="77777777" w:rsidR="0079211F" w:rsidRDefault="00000000">
            <w:r>
              <w:t>MOULYA BANGALORE PRADEEP</w:t>
            </w:r>
          </w:p>
        </w:tc>
      </w:tr>
      <w:tr w:rsidR="0079211F" w14:paraId="7ECE2FB0" w14:textId="77777777" w:rsidTr="00837EAA">
        <w:tc>
          <w:tcPr>
            <w:tcW w:w="796" w:type="dxa"/>
          </w:tcPr>
          <w:p w14:paraId="3AD0DF17" w14:textId="77777777" w:rsidR="0079211F" w:rsidRDefault="00000000">
            <w:r>
              <w:t>8</w:t>
            </w:r>
          </w:p>
        </w:tc>
        <w:tc>
          <w:tcPr>
            <w:tcW w:w="1708" w:type="dxa"/>
          </w:tcPr>
          <w:p w14:paraId="7A0B5650" w14:textId="77777777" w:rsidR="0079211F" w:rsidRDefault="00000000">
            <w:r>
              <w:t>User Feedback</w:t>
            </w:r>
          </w:p>
        </w:tc>
        <w:tc>
          <w:tcPr>
            <w:tcW w:w="1708" w:type="dxa"/>
          </w:tcPr>
          <w:p w14:paraId="1FFB2D8E" w14:textId="77777777" w:rsidR="0079211F" w:rsidRDefault="00000000">
            <w:r>
              <w:t>Feedback</w:t>
            </w:r>
          </w:p>
        </w:tc>
        <w:tc>
          <w:tcPr>
            <w:tcW w:w="2017" w:type="dxa"/>
          </w:tcPr>
          <w:p w14:paraId="20233109" w14:textId="77777777" w:rsidR="004C08CC" w:rsidRDefault="00000000">
            <w:r>
              <w:t xml:space="preserve">8.1 User can provide feedback. </w:t>
            </w:r>
          </w:p>
          <w:p w14:paraId="020F690C" w14:textId="27EBE7AA" w:rsidR="0079211F" w:rsidRDefault="00000000">
            <w:r>
              <w:t>8.2 Feedback is stored for analysis.</w:t>
            </w:r>
          </w:p>
        </w:tc>
        <w:tc>
          <w:tcPr>
            <w:tcW w:w="1191" w:type="dxa"/>
          </w:tcPr>
          <w:p w14:paraId="243D9746" w14:textId="77777777" w:rsidR="0079211F" w:rsidRDefault="00000000">
            <w:r>
              <w:t>MEDIUM</w:t>
            </w:r>
          </w:p>
        </w:tc>
        <w:tc>
          <w:tcPr>
            <w:tcW w:w="1436" w:type="dxa"/>
          </w:tcPr>
          <w:p w14:paraId="69E12ED2" w14:textId="77777777" w:rsidR="0079211F" w:rsidRDefault="00000000">
            <w:r>
              <w:t>JOEL MENDONSA</w:t>
            </w:r>
          </w:p>
        </w:tc>
      </w:tr>
      <w:tr w:rsidR="0079211F" w14:paraId="0FFA3454" w14:textId="77777777" w:rsidTr="00837EAA">
        <w:tc>
          <w:tcPr>
            <w:tcW w:w="796" w:type="dxa"/>
          </w:tcPr>
          <w:p w14:paraId="47086760" w14:textId="77777777" w:rsidR="0079211F" w:rsidRDefault="00000000">
            <w:r>
              <w:t>9</w:t>
            </w:r>
          </w:p>
        </w:tc>
        <w:tc>
          <w:tcPr>
            <w:tcW w:w="1708" w:type="dxa"/>
          </w:tcPr>
          <w:p w14:paraId="2872B235" w14:textId="77777777" w:rsidR="0079211F" w:rsidRDefault="00000000">
            <w:r>
              <w:t>Data Analytics</w:t>
            </w:r>
          </w:p>
        </w:tc>
        <w:tc>
          <w:tcPr>
            <w:tcW w:w="1708" w:type="dxa"/>
          </w:tcPr>
          <w:p w14:paraId="532B570C" w14:textId="77777777" w:rsidR="0079211F" w:rsidRDefault="00000000">
            <w:r>
              <w:t>Data</w:t>
            </w:r>
          </w:p>
        </w:tc>
        <w:tc>
          <w:tcPr>
            <w:tcW w:w="2017" w:type="dxa"/>
          </w:tcPr>
          <w:p w14:paraId="5015C9CB" w14:textId="77777777" w:rsidR="004C08CC" w:rsidRDefault="00000000">
            <w:r>
              <w:t xml:space="preserve">9.1 Analyze user interactions. </w:t>
            </w:r>
          </w:p>
          <w:p w14:paraId="40B73F40" w14:textId="011CFCAB" w:rsidR="0079211F" w:rsidRDefault="00000000">
            <w:r>
              <w:t>9.2 Use analytics for improvements.</w:t>
            </w:r>
          </w:p>
        </w:tc>
        <w:tc>
          <w:tcPr>
            <w:tcW w:w="1191" w:type="dxa"/>
          </w:tcPr>
          <w:p w14:paraId="51025690" w14:textId="77777777" w:rsidR="0079211F" w:rsidRDefault="00000000">
            <w:r>
              <w:t>HIGH</w:t>
            </w:r>
          </w:p>
        </w:tc>
        <w:tc>
          <w:tcPr>
            <w:tcW w:w="1436" w:type="dxa"/>
          </w:tcPr>
          <w:p w14:paraId="61BFA3C2" w14:textId="77777777" w:rsidR="0079211F" w:rsidRDefault="00000000">
            <w:r>
              <w:t>JORGE SABOGAL</w:t>
            </w:r>
          </w:p>
        </w:tc>
      </w:tr>
      <w:tr w:rsidR="0079211F" w14:paraId="0AC16799" w14:textId="77777777" w:rsidTr="00837EAA">
        <w:tc>
          <w:tcPr>
            <w:tcW w:w="796" w:type="dxa"/>
          </w:tcPr>
          <w:p w14:paraId="0CB62EBE" w14:textId="77777777" w:rsidR="0079211F" w:rsidRDefault="00000000">
            <w:r>
              <w:t>10</w:t>
            </w:r>
          </w:p>
        </w:tc>
        <w:tc>
          <w:tcPr>
            <w:tcW w:w="1708" w:type="dxa"/>
          </w:tcPr>
          <w:p w14:paraId="442BF9A7" w14:textId="77777777" w:rsidR="0079211F" w:rsidRDefault="00000000">
            <w:r>
              <w:t>Accessibility</w:t>
            </w:r>
          </w:p>
        </w:tc>
        <w:tc>
          <w:tcPr>
            <w:tcW w:w="1708" w:type="dxa"/>
          </w:tcPr>
          <w:p w14:paraId="66155235" w14:textId="77777777" w:rsidR="0079211F" w:rsidRDefault="00000000">
            <w:r>
              <w:t>UI/UX</w:t>
            </w:r>
          </w:p>
        </w:tc>
        <w:tc>
          <w:tcPr>
            <w:tcW w:w="2017" w:type="dxa"/>
          </w:tcPr>
          <w:p w14:paraId="5331BE48" w14:textId="77777777" w:rsidR="004C08CC" w:rsidRDefault="00000000">
            <w:r>
              <w:t xml:space="preserve">10.1 Ensure </w:t>
            </w:r>
            <w:r>
              <w:lastRenderedPageBreak/>
              <w:t xml:space="preserve">website is accessible. </w:t>
            </w:r>
          </w:p>
          <w:p w14:paraId="5AFFB396" w14:textId="6EEB47E3" w:rsidR="0079211F" w:rsidRDefault="00000000">
            <w:r>
              <w:t>10.2 Follow WCAG guidelines.</w:t>
            </w:r>
          </w:p>
        </w:tc>
        <w:tc>
          <w:tcPr>
            <w:tcW w:w="1191" w:type="dxa"/>
          </w:tcPr>
          <w:p w14:paraId="1E9976C2" w14:textId="77777777" w:rsidR="0079211F" w:rsidRDefault="00000000">
            <w:r>
              <w:lastRenderedPageBreak/>
              <w:t>HIGH</w:t>
            </w:r>
          </w:p>
        </w:tc>
        <w:tc>
          <w:tcPr>
            <w:tcW w:w="1436" w:type="dxa"/>
          </w:tcPr>
          <w:p w14:paraId="006DAE39" w14:textId="77777777" w:rsidR="0079211F" w:rsidRDefault="00000000">
            <w:r>
              <w:t xml:space="preserve">MOULYA </w:t>
            </w:r>
            <w:r>
              <w:lastRenderedPageBreak/>
              <w:t>BANGALORE PRADEEP</w:t>
            </w:r>
          </w:p>
        </w:tc>
      </w:tr>
      <w:tr w:rsidR="0079211F" w14:paraId="25C7AEE5" w14:textId="77777777" w:rsidTr="00837EAA">
        <w:tc>
          <w:tcPr>
            <w:tcW w:w="796" w:type="dxa"/>
          </w:tcPr>
          <w:p w14:paraId="38B0167A" w14:textId="77777777" w:rsidR="0079211F" w:rsidRDefault="00000000">
            <w:r>
              <w:lastRenderedPageBreak/>
              <w:t>11</w:t>
            </w:r>
          </w:p>
        </w:tc>
        <w:tc>
          <w:tcPr>
            <w:tcW w:w="1708" w:type="dxa"/>
          </w:tcPr>
          <w:p w14:paraId="565B06A5" w14:textId="77777777" w:rsidR="0079211F" w:rsidRDefault="00000000">
            <w:r>
              <w:t>User Support</w:t>
            </w:r>
          </w:p>
        </w:tc>
        <w:tc>
          <w:tcPr>
            <w:tcW w:w="1708" w:type="dxa"/>
          </w:tcPr>
          <w:p w14:paraId="7D1AD2A3" w14:textId="77777777" w:rsidR="0079211F" w:rsidRDefault="00000000">
            <w:r>
              <w:t>Support</w:t>
            </w:r>
          </w:p>
        </w:tc>
        <w:tc>
          <w:tcPr>
            <w:tcW w:w="2017" w:type="dxa"/>
          </w:tcPr>
          <w:p w14:paraId="4609C25F" w14:textId="77777777" w:rsidR="004C08CC" w:rsidRDefault="00000000">
            <w:r>
              <w:t xml:space="preserve">11.1 Provide FAQs. </w:t>
            </w:r>
          </w:p>
          <w:p w14:paraId="090FAA3C" w14:textId="365DC2DF" w:rsidR="0079211F" w:rsidRDefault="00000000">
            <w:r>
              <w:t>11.2 Implement chat support.</w:t>
            </w:r>
          </w:p>
        </w:tc>
        <w:tc>
          <w:tcPr>
            <w:tcW w:w="1191" w:type="dxa"/>
          </w:tcPr>
          <w:p w14:paraId="39026C61" w14:textId="77777777" w:rsidR="0079211F" w:rsidRDefault="00000000">
            <w:r>
              <w:t>HIGH</w:t>
            </w:r>
          </w:p>
        </w:tc>
        <w:tc>
          <w:tcPr>
            <w:tcW w:w="1436" w:type="dxa"/>
          </w:tcPr>
          <w:p w14:paraId="2D04A200" w14:textId="77777777" w:rsidR="0079211F" w:rsidRDefault="00000000">
            <w:r>
              <w:t>JOEL MENDONSA</w:t>
            </w:r>
          </w:p>
        </w:tc>
      </w:tr>
      <w:tr w:rsidR="0079211F" w14:paraId="1AE7897D" w14:textId="77777777" w:rsidTr="00837EAA">
        <w:tc>
          <w:tcPr>
            <w:tcW w:w="796" w:type="dxa"/>
          </w:tcPr>
          <w:p w14:paraId="788D594F" w14:textId="77777777" w:rsidR="0079211F" w:rsidRDefault="00000000">
            <w:r>
              <w:t>12</w:t>
            </w:r>
          </w:p>
        </w:tc>
        <w:tc>
          <w:tcPr>
            <w:tcW w:w="1708" w:type="dxa"/>
          </w:tcPr>
          <w:p w14:paraId="61A82EE6" w14:textId="77777777" w:rsidR="0079211F" w:rsidRDefault="00000000">
            <w:r>
              <w:t>Multilingual Support</w:t>
            </w:r>
          </w:p>
        </w:tc>
        <w:tc>
          <w:tcPr>
            <w:tcW w:w="1708" w:type="dxa"/>
          </w:tcPr>
          <w:p w14:paraId="0C1C097F" w14:textId="77777777" w:rsidR="0079211F" w:rsidRDefault="00000000">
            <w:r>
              <w:t>Language</w:t>
            </w:r>
          </w:p>
        </w:tc>
        <w:tc>
          <w:tcPr>
            <w:tcW w:w="2017" w:type="dxa"/>
          </w:tcPr>
          <w:p w14:paraId="6AF5C8E6" w14:textId="77777777" w:rsidR="004C08CC" w:rsidRDefault="00000000">
            <w:r>
              <w:t xml:space="preserve">12.1 Support multiple languages. </w:t>
            </w:r>
          </w:p>
          <w:p w14:paraId="2AA4FBBE" w14:textId="7F729CC9" w:rsidR="0079211F" w:rsidRDefault="00000000">
            <w:r>
              <w:t>12.2 Easy language switching.</w:t>
            </w:r>
          </w:p>
        </w:tc>
        <w:tc>
          <w:tcPr>
            <w:tcW w:w="1191" w:type="dxa"/>
          </w:tcPr>
          <w:p w14:paraId="165A811E" w14:textId="77777777" w:rsidR="0079211F" w:rsidRDefault="00000000">
            <w:r>
              <w:t>MEDIUM</w:t>
            </w:r>
          </w:p>
        </w:tc>
        <w:tc>
          <w:tcPr>
            <w:tcW w:w="1436" w:type="dxa"/>
          </w:tcPr>
          <w:p w14:paraId="29180E41" w14:textId="77777777" w:rsidR="0079211F" w:rsidRDefault="00000000">
            <w:r>
              <w:t>JORGE SABOGAL</w:t>
            </w:r>
          </w:p>
        </w:tc>
      </w:tr>
      <w:tr w:rsidR="0079211F" w14:paraId="1E13F8D6" w14:textId="77777777" w:rsidTr="00837EAA">
        <w:tc>
          <w:tcPr>
            <w:tcW w:w="796" w:type="dxa"/>
          </w:tcPr>
          <w:p w14:paraId="3F924AE4" w14:textId="77777777" w:rsidR="0079211F" w:rsidRDefault="00000000">
            <w:r>
              <w:t>13</w:t>
            </w:r>
          </w:p>
        </w:tc>
        <w:tc>
          <w:tcPr>
            <w:tcW w:w="1708" w:type="dxa"/>
          </w:tcPr>
          <w:p w14:paraId="6A4FD56E" w14:textId="77777777" w:rsidR="0079211F" w:rsidRDefault="00000000">
            <w:r>
              <w:t>User Guides</w:t>
            </w:r>
          </w:p>
        </w:tc>
        <w:tc>
          <w:tcPr>
            <w:tcW w:w="1708" w:type="dxa"/>
          </w:tcPr>
          <w:p w14:paraId="13BBDD8A" w14:textId="77777777" w:rsidR="0079211F" w:rsidRDefault="00000000">
            <w:r>
              <w:t>Documentation</w:t>
            </w:r>
          </w:p>
        </w:tc>
        <w:tc>
          <w:tcPr>
            <w:tcW w:w="2017" w:type="dxa"/>
          </w:tcPr>
          <w:p w14:paraId="29DA5F18" w14:textId="77777777" w:rsidR="004C08CC" w:rsidRDefault="00000000">
            <w:r>
              <w:t xml:space="preserve">13.1 Provide user guides. </w:t>
            </w:r>
          </w:p>
          <w:p w14:paraId="292EC549" w14:textId="7228FF63" w:rsidR="0079211F" w:rsidRDefault="00000000">
            <w:r>
              <w:t>13.2 Video tutorials for usage.</w:t>
            </w:r>
          </w:p>
        </w:tc>
        <w:tc>
          <w:tcPr>
            <w:tcW w:w="1191" w:type="dxa"/>
          </w:tcPr>
          <w:p w14:paraId="0253464F" w14:textId="77777777" w:rsidR="0079211F" w:rsidRDefault="00000000">
            <w:r>
              <w:t>MEDIUM</w:t>
            </w:r>
          </w:p>
        </w:tc>
        <w:tc>
          <w:tcPr>
            <w:tcW w:w="1436" w:type="dxa"/>
          </w:tcPr>
          <w:p w14:paraId="4FBCEE6F" w14:textId="77777777" w:rsidR="0079211F" w:rsidRDefault="00000000">
            <w:r>
              <w:t>MOULYA BANGALORE PRADEEP</w:t>
            </w:r>
          </w:p>
        </w:tc>
      </w:tr>
      <w:tr w:rsidR="0079211F" w14:paraId="014465CC" w14:textId="77777777" w:rsidTr="00837EAA">
        <w:tc>
          <w:tcPr>
            <w:tcW w:w="796" w:type="dxa"/>
          </w:tcPr>
          <w:p w14:paraId="7F3DF26B" w14:textId="77777777" w:rsidR="0079211F" w:rsidRDefault="00000000">
            <w:r>
              <w:t>14</w:t>
            </w:r>
          </w:p>
        </w:tc>
        <w:tc>
          <w:tcPr>
            <w:tcW w:w="1708" w:type="dxa"/>
          </w:tcPr>
          <w:p w14:paraId="0689FA6C" w14:textId="77777777" w:rsidR="0079211F" w:rsidRDefault="00000000">
            <w:r>
              <w:t>User Privacy</w:t>
            </w:r>
          </w:p>
        </w:tc>
        <w:tc>
          <w:tcPr>
            <w:tcW w:w="1708" w:type="dxa"/>
          </w:tcPr>
          <w:p w14:paraId="7658A4F9" w14:textId="77777777" w:rsidR="0079211F" w:rsidRDefault="00000000">
            <w:r>
              <w:t>Privacy</w:t>
            </w:r>
          </w:p>
        </w:tc>
        <w:tc>
          <w:tcPr>
            <w:tcW w:w="2017" w:type="dxa"/>
          </w:tcPr>
          <w:p w14:paraId="54325C8E" w14:textId="77777777" w:rsidR="004C08CC" w:rsidRDefault="00000000">
            <w:r>
              <w:t xml:space="preserve">14.1 Ensure user privacy. </w:t>
            </w:r>
          </w:p>
          <w:p w14:paraId="41BDD6F3" w14:textId="397EE560" w:rsidR="0079211F" w:rsidRDefault="00000000">
            <w:r>
              <w:t>14.2 Clear privacy policy.</w:t>
            </w:r>
          </w:p>
        </w:tc>
        <w:tc>
          <w:tcPr>
            <w:tcW w:w="1191" w:type="dxa"/>
          </w:tcPr>
          <w:p w14:paraId="2AEBF0BC" w14:textId="77777777" w:rsidR="0079211F" w:rsidRDefault="00000000">
            <w:r>
              <w:t>HIGH</w:t>
            </w:r>
          </w:p>
        </w:tc>
        <w:tc>
          <w:tcPr>
            <w:tcW w:w="1436" w:type="dxa"/>
          </w:tcPr>
          <w:p w14:paraId="387F2893" w14:textId="77777777" w:rsidR="0079211F" w:rsidRDefault="00000000">
            <w:r>
              <w:t>JOEL MENDONSA</w:t>
            </w:r>
          </w:p>
        </w:tc>
      </w:tr>
      <w:tr w:rsidR="0079211F" w14:paraId="1756967D" w14:textId="77777777" w:rsidTr="00837EAA">
        <w:tc>
          <w:tcPr>
            <w:tcW w:w="796" w:type="dxa"/>
          </w:tcPr>
          <w:p w14:paraId="38020725" w14:textId="77777777" w:rsidR="0079211F" w:rsidRDefault="00000000">
            <w:r>
              <w:t>15</w:t>
            </w:r>
          </w:p>
        </w:tc>
        <w:tc>
          <w:tcPr>
            <w:tcW w:w="1708" w:type="dxa"/>
          </w:tcPr>
          <w:p w14:paraId="40D8ED96" w14:textId="77777777" w:rsidR="0079211F" w:rsidRDefault="00000000">
            <w:r>
              <w:t>User Communication</w:t>
            </w:r>
          </w:p>
        </w:tc>
        <w:tc>
          <w:tcPr>
            <w:tcW w:w="1708" w:type="dxa"/>
          </w:tcPr>
          <w:p w14:paraId="5D1F5BF2" w14:textId="77777777" w:rsidR="0079211F" w:rsidRDefault="00000000">
            <w:r>
              <w:t>Communication</w:t>
            </w:r>
          </w:p>
        </w:tc>
        <w:tc>
          <w:tcPr>
            <w:tcW w:w="2017" w:type="dxa"/>
          </w:tcPr>
          <w:p w14:paraId="75F91398" w14:textId="77777777" w:rsidR="004C08CC" w:rsidRDefault="00000000">
            <w:r>
              <w:t xml:space="preserve">15.1 Implement user chat. </w:t>
            </w:r>
          </w:p>
          <w:p w14:paraId="1717458F" w14:textId="2B1594C5" w:rsidR="0079211F" w:rsidRDefault="00000000">
            <w:r>
              <w:t>15.2 Implement user forums.</w:t>
            </w:r>
          </w:p>
        </w:tc>
        <w:tc>
          <w:tcPr>
            <w:tcW w:w="1191" w:type="dxa"/>
          </w:tcPr>
          <w:p w14:paraId="72D42EFA" w14:textId="77777777" w:rsidR="0079211F" w:rsidRDefault="00000000">
            <w:r>
              <w:t>MEDIUM</w:t>
            </w:r>
          </w:p>
        </w:tc>
        <w:tc>
          <w:tcPr>
            <w:tcW w:w="1436" w:type="dxa"/>
          </w:tcPr>
          <w:p w14:paraId="511B1738" w14:textId="77777777" w:rsidR="0079211F" w:rsidRDefault="00000000">
            <w:r>
              <w:t>JORGE SABOGAL</w:t>
            </w:r>
          </w:p>
        </w:tc>
      </w:tr>
      <w:tr w:rsidR="0079211F" w14:paraId="443B1789" w14:textId="77777777" w:rsidTr="00837EAA">
        <w:tc>
          <w:tcPr>
            <w:tcW w:w="796" w:type="dxa"/>
          </w:tcPr>
          <w:p w14:paraId="7A6DB52A" w14:textId="50EB8DA6" w:rsidR="0079211F" w:rsidRDefault="00000000">
            <w:r>
              <w:t>1</w:t>
            </w:r>
            <w:r w:rsidR="00837EAA">
              <w:t>6</w:t>
            </w:r>
          </w:p>
        </w:tc>
        <w:tc>
          <w:tcPr>
            <w:tcW w:w="1708" w:type="dxa"/>
          </w:tcPr>
          <w:p w14:paraId="5DCC07AA" w14:textId="77777777" w:rsidR="0079211F" w:rsidRDefault="00000000">
            <w:r>
              <w:t>API Integrations</w:t>
            </w:r>
          </w:p>
        </w:tc>
        <w:tc>
          <w:tcPr>
            <w:tcW w:w="1708" w:type="dxa"/>
          </w:tcPr>
          <w:p w14:paraId="774EE4E3" w14:textId="77777777" w:rsidR="0079211F" w:rsidRDefault="00000000">
            <w:r>
              <w:t>Integration</w:t>
            </w:r>
          </w:p>
        </w:tc>
        <w:tc>
          <w:tcPr>
            <w:tcW w:w="2017" w:type="dxa"/>
          </w:tcPr>
          <w:p w14:paraId="06B0D596" w14:textId="00FEC03C" w:rsidR="004C08CC" w:rsidRDefault="00000000">
            <w:r>
              <w:t>1</w:t>
            </w:r>
            <w:r w:rsidR="00344E69">
              <w:t>6</w:t>
            </w:r>
            <w:r>
              <w:t xml:space="preserve">.1 Integrate with necessary APIs. </w:t>
            </w:r>
          </w:p>
          <w:p w14:paraId="28AFDA64" w14:textId="43ECB428" w:rsidR="0079211F" w:rsidRDefault="00000000">
            <w:r>
              <w:t>1</w:t>
            </w:r>
            <w:r w:rsidR="00344E69">
              <w:t>6</w:t>
            </w:r>
            <w:r>
              <w:t>.2 Ensure API security.</w:t>
            </w:r>
          </w:p>
        </w:tc>
        <w:tc>
          <w:tcPr>
            <w:tcW w:w="1191" w:type="dxa"/>
          </w:tcPr>
          <w:p w14:paraId="7D5A06F7" w14:textId="77777777" w:rsidR="0079211F" w:rsidRDefault="00000000">
            <w:r>
              <w:t>HIGH</w:t>
            </w:r>
          </w:p>
        </w:tc>
        <w:tc>
          <w:tcPr>
            <w:tcW w:w="1436" w:type="dxa"/>
          </w:tcPr>
          <w:p w14:paraId="01CA2D5E" w14:textId="77777777" w:rsidR="0079211F" w:rsidRDefault="00000000">
            <w:r>
              <w:t>JOEL MENDONSA</w:t>
            </w:r>
          </w:p>
        </w:tc>
      </w:tr>
      <w:tr w:rsidR="0079211F" w14:paraId="05175F1B" w14:textId="77777777" w:rsidTr="00837EAA">
        <w:tc>
          <w:tcPr>
            <w:tcW w:w="796" w:type="dxa"/>
          </w:tcPr>
          <w:p w14:paraId="2A402064" w14:textId="33373215" w:rsidR="0079211F" w:rsidRDefault="00000000">
            <w:r>
              <w:t>1</w:t>
            </w:r>
            <w:r w:rsidR="00837EAA">
              <w:t>7</w:t>
            </w:r>
          </w:p>
        </w:tc>
        <w:tc>
          <w:tcPr>
            <w:tcW w:w="1708" w:type="dxa"/>
          </w:tcPr>
          <w:p w14:paraId="792765D4" w14:textId="77777777" w:rsidR="0079211F" w:rsidRDefault="00000000">
            <w:r>
              <w:t>Admin Controls</w:t>
            </w:r>
          </w:p>
        </w:tc>
        <w:tc>
          <w:tcPr>
            <w:tcW w:w="1708" w:type="dxa"/>
          </w:tcPr>
          <w:p w14:paraId="777A7D7C" w14:textId="77777777" w:rsidR="0079211F" w:rsidRDefault="00000000">
            <w:r>
              <w:t>Admin</w:t>
            </w:r>
          </w:p>
        </w:tc>
        <w:tc>
          <w:tcPr>
            <w:tcW w:w="2017" w:type="dxa"/>
          </w:tcPr>
          <w:p w14:paraId="295D7F39" w14:textId="5EA3415F" w:rsidR="004C08CC" w:rsidRDefault="00000000">
            <w:r>
              <w:t>1</w:t>
            </w:r>
            <w:r w:rsidR="00344E69">
              <w:t>7</w:t>
            </w:r>
            <w:r>
              <w:t xml:space="preserve">.1 Provide admin dashboard. </w:t>
            </w:r>
          </w:p>
          <w:p w14:paraId="312CE779" w14:textId="4E7A08B1" w:rsidR="0079211F" w:rsidRDefault="00000000">
            <w:r>
              <w:t>1</w:t>
            </w:r>
            <w:r w:rsidR="00344E69">
              <w:t>7</w:t>
            </w:r>
            <w:r>
              <w:t>.2 Admin controls over user accounts.</w:t>
            </w:r>
          </w:p>
        </w:tc>
        <w:tc>
          <w:tcPr>
            <w:tcW w:w="1191" w:type="dxa"/>
          </w:tcPr>
          <w:p w14:paraId="22B8D650" w14:textId="77777777" w:rsidR="0079211F" w:rsidRDefault="00000000">
            <w:r>
              <w:t>HIGH</w:t>
            </w:r>
          </w:p>
        </w:tc>
        <w:tc>
          <w:tcPr>
            <w:tcW w:w="1436" w:type="dxa"/>
          </w:tcPr>
          <w:p w14:paraId="28028E3C" w14:textId="77777777" w:rsidR="0079211F" w:rsidRDefault="00000000">
            <w:r>
              <w:t>MOULYA BANGALORE PRADEEP</w:t>
            </w:r>
          </w:p>
        </w:tc>
      </w:tr>
      <w:tr w:rsidR="0079211F" w14:paraId="10F424F0" w14:textId="77777777" w:rsidTr="00837EAA">
        <w:tc>
          <w:tcPr>
            <w:tcW w:w="796" w:type="dxa"/>
          </w:tcPr>
          <w:p w14:paraId="6CA830F9" w14:textId="2427A0C5" w:rsidR="0079211F" w:rsidRDefault="00837EAA">
            <w:r>
              <w:t>18</w:t>
            </w:r>
          </w:p>
        </w:tc>
        <w:tc>
          <w:tcPr>
            <w:tcW w:w="1708" w:type="dxa"/>
          </w:tcPr>
          <w:p w14:paraId="0B6BBA12" w14:textId="77777777" w:rsidR="0079211F" w:rsidRDefault="00000000">
            <w:r>
              <w:t>Live Updates</w:t>
            </w:r>
          </w:p>
        </w:tc>
        <w:tc>
          <w:tcPr>
            <w:tcW w:w="1708" w:type="dxa"/>
          </w:tcPr>
          <w:p w14:paraId="3ECDF086" w14:textId="77777777" w:rsidR="0079211F" w:rsidRDefault="00000000">
            <w:r>
              <w:t>Data</w:t>
            </w:r>
          </w:p>
        </w:tc>
        <w:tc>
          <w:tcPr>
            <w:tcW w:w="2017" w:type="dxa"/>
          </w:tcPr>
          <w:p w14:paraId="724C3BEA" w14:textId="6938CF47" w:rsidR="004C08CC" w:rsidRDefault="00BE3D0E">
            <w:r>
              <w:t>18</w:t>
            </w:r>
            <w:r w:rsidR="00000000">
              <w:t xml:space="preserve">.1 Provide live data updates. </w:t>
            </w:r>
          </w:p>
          <w:p w14:paraId="7D91100E" w14:textId="532282F8" w:rsidR="0079211F" w:rsidRDefault="00BE3D0E">
            <w:r>
              <w:t>18</w:t>
            </w:r>
            <w:r w:rsidR="00000000">
              <w:t>.2 Notify users of live updates.</w:t>
            </w:r>
          </w:p>
        </w:tc>
        <w:tc>
          <w:tcPr>
            <w:tcW w:w="1191" w:type="dxa"/>
          </w:tcPr>
          <w:p w14:paraId="4121DEF3" w14:textId="77777777" w:rsidR="0079211F" w:rsidRDefault="00000000">
            <w:r>
              <w:t>HIGH</w:t>
            </w:r>
          </w:p>
        </w:tc>
        <w:tc>
          <w:tcPr>
            <w:tcW w:w="1436" w:type="dxa"/>
          </w:tcPr>
          <w:p w14:paraId="4B72DF7A" w14:textId="77777777" w:rsidR="0079211F" w:rsidRDefault="00000000">
            <w:r>
              <w:t>JOEL MENDONSA</w:t>
            </w:r>
          </w:p>
        </w:tc>
      </w:tr>
      <w:tr w:rsidR="0079211F" w14:paraId="4B252612" w14:textId="77777777" w:rsidTr="00837EAA">
        <w:tc>
          <w:tcPr>
            <w:tcW w:w="796" w:type="dxa"/>
          </w:tcPr>
          <w:p w14:paraId="0139C7F5" w14:textId="23401C3F" w:rsidR="0079211F" w:rsidRDefault="00837EAA">
            <w:r>
              <w:t>19</w:t>
            </w:r>
          </w:p>
        </w:tc>
        <w:tc>
          <w:tcPr>
            <w:tcW w:w="1708" w:type="dxa"/>
          </w:tcPr>
          <w:p w14:paraId="20B8C165" w14:textId="77777777" w:rsidR="0079211F" w:rsidRDefault="00000000">
            <w:r>
              <w:t>User Groups</w:t>
            </w:r>
          </w:p>
        </w:tc>
        <w:tc>
          <w:tcPr>
            <w:tcW w:w="1708" w:type="dxa"/>
          </w:tcPr>
          <w:p w14:paraId="6AE00CCB" w14:textId="77777777" w:rsidR="0079211F" w:rsidRDefault="00000000">
            <w:r>
              <w:t>User</w:t>
            </w:r>
          </w:p>
        </w:tc>
        <w:tc>
          <w:tcPr>
            <w:tcW w:w="2017" w:type="dxa"/>
          </w:tcPr>
          <w:p w14:paraId="60276053" w14:textId="7FD8A96B" w:rsidR="004C08CC" w:rsidRDefault="00000000">
            <w:r>
              <w:t>1</w:t>
            </w:r>
            <w:r w:rsidR="00D12738">
              <w:t>9</w:t>
            </w:r>
            <w:r>
              <w:t xml:space="preserve">.1 Implement user groups. </w:t>
            </w:r>
          </w:p>
          <w:p w14:paraId="3057A991" w14:textId="32B3AB21" w:rsidR="0079211F" w:rsidRDefault="00000000">
            <w:r>
              <w:t>1</w:t>
            </w:r>
            <w:r w:rsidR="00D12738">
              <w:t>9</w:t>
            </w:r>
            <w:r>
              <w:t>.2 Provide group communication channels.</w:t>
            </w:r>
          </w:p>
        </w:tc>
        <w:tc>
          <w:tcPr>
            <w:tcW w:w="1191" w:type="dxa"/>
          </w:tcPr>
          <w:p w14:paraId="2E10EB6E" w14:textId="77777777" w:rsidR="0079211F" w:rsidRDefault="00000000">
            <w:r>
              <w:t>MEDIUM</w:t>
            </w:r>
          </w:p>
        </w:tc>
        <w:tc>
          <w:tcPr>
            <w:tcW w:w="1436" w:type="dxa"/>
          </w:tcPr>
          <w:p w14:paraId="5A24A6F0" w14:textId="77777777" w:rsidR="0079211F" w:rsidRDefault="00000000">
            <w:r>
              <w:t>JORGE SABOGAL</w:t>
            </w:r>
          </w:p>
        </w:tc>
      </w:tr>
      <w:tr w:rsidR="0079211F" w14:paraId="0DFE0BE8" w14:textId="77777777" w:rsidTr="00837EAA">
        <w:tc>
          <w:tcPr>
            <w:tcW w:w="796" w:type="dxa"/>
          </w:tcPr>
          <w:p w14:paraId="6B32550E" w14:textId="2448B163" w:rsidR="0079211F" w:rsidRDefault="00000000">
            <w:r>
              <w:t>2</w:t>
            </w:r>
            <w:r w:rsidR="00837EAA">
              <w:t>0</w:t>
            </w:r>
          </w:p>
        </w:tc>
        <w:tc>
          <w:tcPr>
            <w:tcW w:w="1708" w:type="dxa"/>
          </w:tcPr>
          <w:p w14:paraId="04F5F619" w14:textId="77777777" w:rsidR="0079211F" w:rsidRDefault="00000000">
            <w:r>
              <w:t>Event Calendar</w:t>
            </w:r>
          </w:p>
        </w:tc>
        <w:tc>
          <w:tcPr>
            <w:tcW w:w="1708" w:type="dxa"/>
          </w:tcPr>
          <w:p w14:paraId="6AEEC1DF" w14:textId="77777777" w:rsidR="0079211F" w:rsidRDefault="00000000">
            <w:r>
              <w:t>Events</w:t>
            </w:r>
          </w:p>
        </w:tc>
        <w:tc>
          <w:tcPr>
            <w:tcW w:w="2017" w:type="dxa"/>
          </w:tcPr>
          <w:p w14:paraId="66B20A8C" w14:textId="6EB2BE70" w:rsidR="004C08CC" w:rsidRDefault="00000000">
            <w:r>
              <w:t>2</w:t>
            </w:r>
            <w:r w:rsidR="006D7596">
              <w:t>0</w:t>
            </w:r>
            <w:r>
              <w:t xml:space="preserve">.1 Provide event calendar. </w:t>
            </w:r>
          </w:p>
          <w:p w14:paraId="649068F8" w14:textId="7EAAA80F" w:rsidR="0079211F" w:rsidRDefault="00000000">
            <w:r>
              <w:t>2</w:t>
            </w:r>
            <w:r w:rsidR="006D7596">
              <w:t>0</w:t>
            </w:r>
            <w:r>
              <w:t>.2 Notify users of upcoming events.</w:t>
            </w:r>
          </w:p>
        </w:tc>
        <w:tc>
          <w:tcPr>
            <w:tcW w:w="1191" w:type="dxa"/>
          </w:tcPr>
          <w:p w14:paraId="1317CDBC" w14:textId="77777777" w:rsidR="0079211F" w:rsidRDefault="00000000">
            <w:r>
              <w:t>MEDIUM</w:t>
            </w:r>
          </w:p>
        </w:tc>
        <w:tc>
          <w:tcPr>
            <w:tcW w:w="1436" w:type="dxa"/>
          </w:tcPr>
          <w:p w14:paraId="133C5E65" w14:textId="77777777" w:rsidR="0079211F" w:rsidRDefault="00000000">
            <w:r>
              <w:t>MOULYA BANGALORE PRADEEP</w:t>
            </w:r>
          </w:p>
        </w:tc>
      </w:tr>
      <w:tr w:rsidR="0079211F" w14:paraId="6BF2FBC8" w14:textId="77777777" w:rsidTr="00837EAA">
        <w:tc>
          <w:tcPr>
            <w:tcW w:w="796" w:type="dxa"/>
          </w:tcPr>
          <w:p w14:paraId="661B7422" w14:textId="4339E772" w:rsidR="0079211F" w:rsidRDefault="00000000">
            <w:r>
              <w:t>2</w:t>
            </w:r>
            <w:r w:rsidR="00837EAA">
              <w:t>1</w:t>
            </w:r>
          </w:p>
        </w:tc>
        <w:tc>
          <w:tcPr>
            <w:tcW w:w="1708" w:type="dxa"/>
          </w:tcPr>
          <w:p w14:paraId="464326AD" w14:textId="77777777" w:rsidR="0079211F" w:rsidRDefault="00000000">
            <w:r>
              <w:t xml:space="preserve">Third-party </w:t>
            </w:r>
            <w:r>
              <w:lastRenderedPageBreak/>
              <w:t>Login</w:t>
            </w:r>
          </w:p>
        </w:tc>
        <w:tc>
          <w:tcPr>
            <w:tcW w:w="1708" w:type="dxa"/>
          </w:tcPr>
          <w:p w14:paraId="192F8B06" w14:textId="77777777" w:rsidR="0079211F" w:rsidRDefault="00000000">
            <w:r>
              <w:lastRenderedPageBreak/>
              <w:t>Authentication</w:t>
            </w:r>
          </w:p>
        </w:tc>
        <w:tc>
          <w:tcPr>
            <w:tcW w:w="2017" w:type="dxa"/>
          </w:tcPr>
          <w:p w14:paraId="08C1786A" w14:textId="421C8860" w:rsidR="004C08CC" w:rsidRDefault="00000000">
            <w:r>
              <w:t>2</w:t>
            </w:r>
            <w:r w:rsidR="006D7596">
              <w:t>1</w:t>
            </w:r>
            <w:r>
              <w:t xml:space="preserve">.1 Allow Google </w:t>
            </w:r>
            <w:r>
              <w:lastRenderedPageBreak/>
              <w:t xml:space="preserve">and Facebook login. </w:t>
            </w:r>
          </w:p>
          <w:p w14:paraId="4FF5264B" w14:textId="4C350736" w:rsidR="0079211F" w:rsidRDefault="00000000">
            <w:r>
              <w:t>2</w:t>
            </w:r>
            <w:r w:rsidR="006D7596">
              <w:t>1</w:t>
            </w:r>
            <w:r>
              <w:t>.2 Ensure security.</w:t>
            </w:r>
          </w:p>
        </w:tc>
        <w:tc>
          <w:tcPr>
            <w:tcW w:w="1191" w:type="dxa"/>
          </w:tcPr>
          <w:p w14:paraId="0ACADF2B" w14:textId="77777777" w:rsidR="0079211F" w:rsidRDefault="00000000">
            <w:r>
              <w:lastRenderedPageBreak/>
              <w:t>MEDIUM</w:t>
            </w:r>
          </w:p>
        </w:tc>
        <w:tc>
          <w:tcPr>
            <w:tcW w:w="1436" w:type="dxa"/>
          </w:tcPr>
          <w:p w14:paraId="23E038E2" w14:textId="77777777" w:rsidR="0079211F" w:rsidRDefault="00000000">
            <w:r>
              <w:t xml:space="preserve">JOEL </w:t>
            </w:r>
            <w:r>
              <w:lastRenderedPageBreak/>
              <w:t>MENDONSA</w:t>
            </w:r>
          </w:p>
        </w:tc>
      </w:tr>
      <w:tr w:rsidR="0079211F" w14:paraId="313969C5" w14:textId="77777777" w:rsidTr="00837EAA">
        <w:tc>
          <w:tcPr>
            <w:tcW w:w="796" w:type="dxa"/>
          </w:tcPr>
          <w:p w14:paraId="63B22502" w14:textId="4572184E" w:rsidR="0079211F" w:rsidRDefault="00000000">
            <w:r>
              <w:lastRenderedPageBreak/>
              <w:t>2</w:t>
            </w:r>
            <w:r w:rsidR="00837EAA">
              <w:t>2</w:t>
            </w:r>
          </w:p>
        </w:tc>
        <w:tc>
          <w:tcPr>
            <w:tcW w:w="1708" w:type="dxa"/>
          </w:tcPr>
          <w:p w14:paraId="4442B995" w14:textId="77777777" w:rsidR="0079211F" w:rsidRDefault="00000000">
            <w:r>
              <w:t>User Activity Log</w:t>
            </w:r>
          </w:p>
        </w:tc>
        <w:tc>
          <w:tcPr>
            <w:tcW w:w="1708" w:type="dxa"/>
          </w:tcPr>
          <w:p w14:paraId="4ED66CA2" w14:textId="77777777" w:rsidR="0079211F" w:rsidRDefault="00000000">
            <w:r>
              <w:t>User</w:t>
            </w:r>
          </w:p>
        </w:tc>
        <w:tc>
          <w:tcPr>
            <w:tcW w:w="2017" w:type="dxa"/>
          </w:tcPr>
          <w:p w14:paraId="6F65D766" w14:textId="6142DAB6" w:rsidR="004C08CC" w:rsidRDefault="00000000">
            <w:r>
              <w:t>2</w:t>
            </w:r>
            <w:r w:rsidR="006D7596">
              <w:t>2</w:t>
            </w:r>
            <w:r>
              <w:t>.1 Log user activity.</w:t>
            </w:r>
          </w:p>
          <w:p w14:paraId="13126516" w14:textId="50C75C62" w:rsidR="0079211F" w:rsidRDefault="00000000">
            <w:r>
              <w:t>2</w:t>
            </w:r>
            <w:r w:rsidR="006D7596">
              <w:t>2</w:t>
            </w:r>
            <w:r>
              <w:t>.2 Use logs for troubleshooting.</w:t>
            </w:r>
          </w:p>
        </w:tc>
        <w:tc>
          <w:tcPr>
            <w:tcW w:w="1191" w:type="dxa"/>
          </w:tcPr>
          <w:p w14:paraId="43BCB57D" w14:textId="77777777" w:rsidR="0079211F" w:rsidRDefault="00000000">
            <w:r>
              <w:t>MEDIUM</w:t>
            </w:r>
          </w:p>
        </w:tc>
        <w:tc>
          <w:tcPr>
            <w:tcW w:w="1436" w:type="dxa"/>
          </w:tcPr>
          <w:p w14:paraId="398B549A" w14:textId="77777777" w:rsidR="0079211F" w:rsidRDefault="00000000">
            <w:r>
              <w:t>JORGE SABOGAL</w:t>
            </w:r>
          </w:p>
        </w:tc>
      </w:tr>
      <w:tr w:rsidR="0079211F" w14:paraId="49F3AD8F" w14:textId="77777777" w:rsidTr="00837EAA">
        <w:tc>
          <w:tcPr>
            <w:tcW w:w="796" w:type="dxa"/>
          </w:tcPr>
          <w:p w14:paraId="029B6B89" w14:textId="426782C7" w:rsidR="0079211F" w:rsidRDefault="00000000">
            <w:r>
              <w:t>2</w:t>
            </w:r>
            <w:r w:rsidR="00837EAA">
              <w:t>3</w:t>
            </w:r>
          </w:p>
        </w:tc>
        <w:tc>
          <w:tcPr>
            <w:tcW w:w="1708" w:type="dxa"/>
          </w:tcPr>
          <w:p w14:paraId="1F790664" w14:textId="77777777" w:rsidR="0079211F" w:rsidRDefault="00000000">
            <w:r>
              <w:t>Continuous Improvement</w:t>
            </w:r>
          </w:p>
        </w:tc>
        <w:tc>
          <w:tcPr>
            <w:tcW w:w="1708" w:type="dxa"/>
          </w:tcPr>
          <w:p w14:paraId="00F6F6D6" w14:textId="77777777" w:rsidR="0079211F" w:rsidRDefault="00000000">
            <w:r>
              <w:t>Improvement</w:t>
            </w:r>
          </w:p>
        </w:tc>
        <w:tc>
          <w:tcPr>
            <w:tcW w:w="2017" w:type="dxa"/>
          </w:tcPr>
          <w:p w14:paraId="0ADE2E52" w14:textId="3A3CD129" w:rsidR="004C08CC" w:rsidRDefault="00000000">
            <w:r>
              <w:t>2</w:t>
            </w:r>
            <w:r w:rsidR="006D7596">
              <w:t>3</w:t>
            </w:r>
            <w:r>
              <w:t xml:space="preserve">.1 Regularly update features. </w:t>
            </w:r>
          </w:p>
          <w:p w14:paraId="1D682551" w14:textId="512C8457" w:rsidR="0079211F" w:rsidRDefault="00000000">
            <w:r>
              <w:t>2</w:t>
            </w:r>
            <w:r w:rsidR="006D7596">
              <w:t>3</w:t>
            </w:r>
            <w:r>
              <w:t>.2 Use feedback for improvement.</w:t>
            </w:r>
          </w:p>
        </w:tc>
        <w:tc>
          <w:tcPr>
            <w:tcW w:w="1191" w:type="dxa"/>
          </w:tcPr>
          <w:p w14:paraId="3F6C6965" w14:textId="77777777" w:rsidR="0079211F" w:rsidRDefault="00000000">
            <w:r>
              <w:t>HIGH</w:t>
            </w:r>
          </w:p>
        </w:tc>
        <w:tc>
          <w:tcPr>
            <w:tcW w:w="1436" w:type="dxa"/>
          </w:tcPr>
          <w:p w14:paraId="3D142C48" w14:textId="77777777" w:rsidR="0079211F" w:rsidRDefault="00000000">
            <w:r>
              <w:t>MOULYA BANGALORE PRADEEP</w:t>
            </w:r>
          </w:p>
        </w:tc>
      </w:tr>
    </w:tbl>
    <w:p w14:paraId="245613E7" w14:textId="77777777" w:rsidR="00713728" w:rsidRDefault="00713728"/>
    <w:sectPr w:rsidR="007137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7574803">
    <w:abstractNumId w:val="8"/>
  </w:num>
  <w:num w:numId="2" w16cid:durableId="1159267387">
    <w:abstractNumId w:val="6"/>
  </w:num>
  <w:num w:numId="3" w16cid:durableId="1107430585">
    <w:abstractNumId w:val="5"/>
  </w:num>
  <w:num w:numId="4" w16cid:durableId="1531331917">
    <w:abstractNumId w:val="4"/>
  </w:num>
  <w:num w:numId="5" w16cid:durableId="1034158124">
    <w:abstractNumId w:val="7"/>
  </w:num>
  <w:num w:numId="6" w16cid:durableId="708649696">
    <w:abstractNumId w:val="3"/>
  </w:num>
  <w:num w:numId="7" w16cid:durableId="449859811">
    <w:abstractNumId w:val="2"/>
  </w:num>
  <w:num w:numId="8" w16cid:durableId="1109546362">
    <w:abstractNumId w:val="1"/>
  </w:num>
  <w:num w:numId="9" w16cid:durableId="189453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E69"/>
    <w:rsid w:val="004C08CC"/>
    <w:rsid w:val="00685B3C"/>
    <w:rsid w:val="006D7596"/>
    <w:rsid w:val="00713728"/>
    <w:rsid w:val="0079211F"/>
    <w:rsid w:val="00837EAA"/>
    <w:rsid w:val="00AA1D8D"/>
    <w:rsid w:val="00B47730"/>
    <w:rsid w:val="00BE3D0E"/>
    <w:rsid w:val="00CB0664"/>
    <w:rsid w:val="00D127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04848"/>
  <w14:defaultImageDpi w14:val="300"/>
  <w15:docId w15:val="{A9048568-E647-439B-A1F0-11D7BFC9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Moulya Pradeep</cp:lastModifiedBy>
  <cp:revision>8</cp:revision>
  <dcterms:created xsi:type="dcterms:W3CDTF">2013-12-23T23:15:00Z</dcterms:created>
  <dcterms:modified xsi:type="dcterms:W3CDTF">2023-10-17T00:24:00Z</dcterms:modified>
  <cp:category/>
</cp:coreProperties>
</file>